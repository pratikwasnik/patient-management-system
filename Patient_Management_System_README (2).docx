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EB0AE" w14:textId="259F66D2" w:rsidR="00C777A4" w:rsidRDefault="00D61D01">
      <w:pPr>
        <w:pStyle w:val="Heading1"/>
      </w:pPr>
      <w:r>
        <w:t xml:space="preserve">Patient Management System </w:t>
      </w:r>
      <w:r w:rsidR="00DD7C7A">
        <w:t>–</w:t>
      </w:r>
      <w:r>
        <w:t xml:space="preserve"> README</w:t>
      </w:r>
      <w:r w:rsidR="00DD7C7A">
        <w:br/>
      </w:r>
      <w:r w:rsidR="00DD7C7A">
        <w:br/>
        <w:t>Author – Pratik Wasnik</w:t>
      </w:r>
    </w:p>
    <w:p w14:paraId="474D0343" w14:textId="3BD83E87" w:rsidR="00C777A4" w:rsidRDefault="00D61D01">
      <w:r>
        <w:t>A mini Patient Management System built with .NET 6 Web API and SQL Server. The system supports CRUD operations, reporting, and optimized querying with indexes and stored procedures.</w:t>
      </w:r>
    </w:p>
    <w:p w14:paraId="70830B83" w14:textId="77777777" w:rsidR="00C777A4" w:rsidRDefault="00D61D01">
      <w:pPr>
        <w:pStyle w:val="Heading2"/>
      </w:pPr>
      <w:r>
        <w:t>Table of Contents</w:t>
      </w:r>
    </w:p>
    <w:p w14:paraId="7FB9ABB2" w14:textId="77777777" w:rsidR="009E7F86" w:rsidRPr="009E7F86" w:rsidRDefault="009E7F86" w:rsidP="009E7F86"/>
    <w:p w14:paraId="6E5D8930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Features</w:t>
      </w:r>
    </w:p>
    <w:p w14:paraId="0A6425CF" w14:textId="798DFD89" w:rsidR="00903714" w:rsidRDefault="00903714" w:rsidP="00971D99">
      <w:pPr>
        <w:pStyle w:val="ListBullet"/>
        <w:numPr>
          <w:ilvl w:val="0"/>
          <w:numId w:val="13"/>
        </w:numPr>
      </w:pPr>
      <w:r>
        <w:t xml:space="preserve">- </w:t>
      </w:r>
      <w:r w:rsidR="00DC3945">
        <w:t>GitHub</w:t>
      </w:r>
      <w:r w:rsidR="00D7580B">
        <w:t xml:space="preserve"> Content</w:t>
      </w:r>
    </w:p>
    <w:p w14:paraId="1564E629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Tech Stack</w:t>
      </w:r>
    </w:p>
    <w:p w14:paraId="5ADE5FC6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Project Structure</w:t>
      </w:r>
    </w:p>
    <w:p w14:paraId="200D2791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Database Schema</w:t>
      </w:r>
    </w:p>
    <w:p w14:paraId="1620D9FF" w14:textId="1F0E8122" w:rsidR="00806BEC" w:rsidRDefault="00CA64D0" w:rsidP="00971D99">
      <w:pPr>
        <w:pStyle w:val="ListBullet"/>
        <w:numPr>
          <w:ilvl w:val="0"/>
          <w:numId w:val="13"/>
        </w:numPr>
      </w:pPr>
      <w:r>
        <w:t>- Database Optimization</w:t>
      </w:r>
    </w:p>
    <w:p w14:paraId="75D46E53" w14:textId="2DDA0B39" w:rsidR="00DF70F7" w:rsidRDefault="00DF70F7" w:rsidP="00971D99">
      <w:pPr>
        <w:pStyle w:val="ListBullet"/>
        <w:numPr>
          <w:ilvl w:val="0"/>
          <w:numId w:val="13"/>
        </w:numPr>
      </w:pPr>
      <w:r>
        <w:t xml:space="preserve">- Advanced </w:t>
      </w:r>
      <w:r w:rsidR="00FA57AF">
        <w:t>Requirement Implemented</w:t>
      </w:r>
    </w:p>
    <w:p w14:paraId="33B3AA16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Getting Started</w:t>
      </w:r>
    </w:p>
    <w:p w14:paraId="0E90E19E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API Endpoints</w:t>
      </w:r>
    </w:p>
    <w:p w14:paraId="672C12C8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Error Handling</w:t>
      </w:r>
    </w:p>
    <w:p w14:paraId="0D25E2CF" w14:textId="7F1707FE" w:rsidR="00601454" w:rsidRDefault="00601454" w:rsidP="00971D99">
      <w:pPr>
        <w:pStyle w:val="ListBullet"/>
        <w:numPr>
          <w:ilvl w:val="0"/>
          <w:numId w:val="13"/>
        </w:numPr>
      </w:pPr>
      <w:r>
        <w:t>- Exception Handling</w:t>
      </w:r>
    </w:p>
    <w:p w14:paraId="20D97F30" w14:textId="77777777" w:rsidR="00C777A4" w:rsidRDefault="00D61D01" w:rsidP="00971D99">
      <w:pPr>
        <w:pStyle w:val="ListBullet"/>
        <w:numPr>
          <w:ilvl w:val="0"/>
          <w:numId w:val="13"/>
        </w:numPr>
      </w:pPr>
      <w:r>
        <w:t>- Future Enhancements</w:t>
      </w:r>
    </w:p>
    <w:p w14:paraId="0FD01B54" w14:textId="548F275E" w:rsidR="00911CB0" w:rsidRDefault="00911CB0" w:rsidP="00971D99">
      <w:pPr>
        <w:pStyle w:val="ListBullet"/>
        <w:numPr>
          <w:ilvl w:val="0"/>
          <w:numId w:val="13"/>
        </w:numPr>
      </w:pPr>
      <w:r>
        <w:t xml:space="preserve"> - Sitecore Task</w:t>
      </w:r>
    </w:p>
    <w:p w14:paraId="52F129EE" w14:textId="77777777" w:rsidR="00C777A4" w:rsidRDefault="00D61D01">
      <w:pPr>
        <w:pStyle w:val="Heading2"/>
      </w:pPr>
      <w:r>
        <w:t>Features</w:t>
      </w:r>
    </w:p>
    <w:p w14:paraId="08E272F8" w14:textId="77777777" w:rsidR="00C777A4" w:rsidRDefault="00D61D01">
      <w:pPr>
        <w:pStyle w:val="ListBullet"/>
      </w:pPr>
      <w:r>
        <w:t>- Manage Patients (Create, Read, Update, Delete)</w:t>
      </w:r>
    </w:p>
    <w:p w14:paraId="72614FF5" w14:textId="77777777" w:rsidR="00C777A4" w:rsidRDefault="00D61D01">
      <w:pPr>
        <w:pStyle w:val="ListBullet"/>
      </w:pPr>
      <w:r>
        <w:t>- Manage Conditions and Patient Conditions</w:t>
      </w:r>
    </w:p>
    <w:p w14:paraId="1A456F3B" w14:textId="367C7CE2" w:rsidR="00C777A4" w:rsidRDefault="00D61D01">
      <w:pPr>
        <w:pStyle w:val="ListBullet"/>
      </w:pPr>
      <w:r>
        <w:t xml:space="preserve">- Reporting: Recent patients (last 6 months), Top 3 cities with maximum patients, </w:t>
      </w:r>
      <w:r w:rsidR="00911CB0">
        <w:t xml:space="preserve">   </w:t>
      </w:r>
      <w:r>
        <w:t>Patients with more than 2 conditions, Average age by condition</w:t>
      </w:r>
    </w:p>
    <w:p w14:paraId="74C8DC68" w14:textId="77777777" w:rsidR="00C777A4" w:rsidRDefault="00D61D01">
      <w:pPr>
        <w:pStyle w:val="ListBullet"/>
      </w:pPr>
      <w:r>
        <w:t>- Dynamic search with filters (age range, condition, city) using stored procedures</w:t>
      </w:r>
    </w:p>
    <w:p w14:paraId="58BC87E7" w14:textId="77777777" w:rsidR="00C777A4" w:rsidRDefault="00D61D01">
      <w:pPr>
        <w:pStyle w:val="ListBullet"/>
      </w:pPr>
      <w:r>
        <w:t>- Optimized querying with clustered and non-clustered indexes</w:t>
      </w:r>
    </w:p>
    <w:p w14:paraId="53B68827" w14:textId="77777777" w:rsidR="00C777A4" w:rsidRDefault="00D61D01">
      <w:pPr>
        <w:pStyle w:val="ListBullet"/>
      </w:pPr>
      <w:r>
        <w:t>- JWT Authentication &amp; Authorization</w:t>
      </w:r>
    </w:p>
    <w:p w14:paraId="1C9214D7" w14:textId="77777777" w:rsidR="00C777A4" w:rsidRDefault="00D61D01">
      <w:pPr>
        <w:pStyle w:val="ListBullet"/>
      </w:pPr>
      <w:r>
        <w:t>- Swagger UI for API testing</w:t>
      </w:r>
    </w:p>
    <w:p w14:paraId="2B363953" w14:textId="77777777" w:rsidR="00C777A4" w:rsidRDefault="00D61D01">
      <w:pPr>
        <w:pStyle w:val="ListBullet"/>
      </w:pPr>
      <w:r>
        <w:t>- Centralized Exception Handling Middleware</w:t>
      </w:r>
    </w:p>
    <w:p w14:paraId="4A085B33" w14:textId="77777777" w:rsidR="00903714" w:rsidRDefault="00903714" w:rsidP="00903714">
      <w:pPr>
        <w:pStyle w:val="ListBullet"/>
        <w:numPr>
          <w:ilvl w:val="0"/>
          <w:numId w:val="0"/>
        </w:numPr>
        <w:ind w:left="360" w:hanging="360"/>
      </w:pPr>
    </w:p>
    <w:p w14:paraId="2A8C7D04" w14:textId="77777777" w:rsidR="00903714" w:rsidRDefault="00903714" w:rsidP="00903714">
      <w:pPr>
        <w:pStyle w:val="ListBullet"/>
        <w:numPr>
          <w:ilvl w:val="0"/>
          <w:numId w:val="0"/>
        </w:numPr>
        <w:ind w:left="360" w:hanging="360"/>
      </w:pPr>
    </w:p>
    <w:p w14:paraId="7F540C02" w14:textId="373F2F94" w:rsidR="00903714" w:rsidRDefault="00903714" w:rsidP="00903714">
      <w:pPr>
        <w:pStyle w:val="Heading2"/>
      </w:pPr>
      <w:r>
        <w:t>Github</w:t>
      </w:r>
      <w:r w:rsidR="009F32F2">
        <w:t xml:space="preserve"> Content </w:t>
      </w:r>
      <w:r>
        <w:br/>
      </w:r>
      <w:r>
        <w:br/>
      </w:r>
    </w:p>
    <w:p w14:paraId="7ED5DE90" w14:textId="4B6930EE" w:rsidR="00AB3C46" w:rsidRDefault="00AB3C46" w:rsidP="00AB3C46">
      <w:pPr>
        <w:pStyle w:val="ListBullet"/>
      </w:pPr>
      <w:r>
        <w:t>Project Repo</w:t>
      </w:r>
      <w:r w:rsidR="009F32F2">
        <w:t xml:space="preserve"> with Solution File</w:t>
      </w:r>
    </w:p>
    <w:p w14:paraId="06A3407C" w14:textId="4C30BF7B" w:rsidR="00AB3C46" w:rsidRDefault="00AB3C46" w:rsidP="00AB3C46">
      <w:pPr>
        <w:pStyle w:val="ListBullet"/>
      </w:pPr>
      <w:r>
        <w:lastRenderedPageBreak/>
        <w:t>SQL Query Files</w:t>
      </w:r>
      <w:r>
        <w:br/>
      </w:r>
    </w:p>
    <w:p w14:paraId="3BADEB18" w14:textId="24EF7221" w:rsidR="00AB3C46" w:rsidRDefault="00AB3C46" w:rsidP="00AB3C46">
      <w:pPr>
        <w:pStyle w:val="ListBullet"/>
      </w:pPr>
      <w:r>
        <w:t>DB Backup</w:t>
      </w:r>
    </w:p>
    <w:p w14:paraId="4DEFAD3D" w14:textId="77777777" w:rsidR="00AB3C46" w:rsidRPr="00AB3C46" w:rsidRDefault="00AB3C46" w:rsidP="00AB3C46"/>
    <w:p w14:paraId="4E3A223C" w14:textId="77777777" w:rsidR="00903714" w:rsidRDefault="00903714" w:rsidP="00903714">
      <w:pPr>
        <w:pStyle w:val="ListBullet"/>
        <w:numPr>
          <w:ilvl w:val="0"/>
          <w:numId w:val="0"/>
        </w:numPr>
        <w:ind w:left="360" w:hanging="360"/>
      </w:pPr>
    </w:p>
    <w:p w14:paraId="62B1E36C" w14:textId="77777777" w:rsidR="00903714" w:rsidRDefault="00903714" w:rsidP="00903714">
      <w:pPr>
        <w:pStyle w:val="ListBullet"/>
        <w:numPr>
          <w:ilvl w:val="0"/>
          <w:numId w:val="0"/>
        </w:numPr>
        <w:ind w:left="360" w:hanging="360"/>
      </w:pPr>
    </w:p>
    <w:p w14:paraId="764D86E1" w14:textId="77777777" w:rsidR="00903714" w:rsidRDefault="00903714" w:rsidP="00903714">
      <w:pPr>
        <w:pStyle w:val="ListBullet"/>
        <w:numPr>
          <w:ilvl w:val="0"/>
          <w:numId w:val="0"/>
        </w:numPr>
        <w:ind w:left="360" w:hanging="360"/>
      </w:pPr>
    </w:p>
    <w:p w14:paraId="5A41E7FD" w14:textId="77777777" w:rsidR="00C777A4" w:rsidRDefault="00D61D01">
      <w:pPr>
        <w:pStyle w:val="Heading2"/>
      </w:pPr>
      <w:r>
        <w:t>Tech Stack</w:t>
      </w:r>
    </w:p>
    <w:p w14:paraId="2D6DAFA6" w14:textId="77777777" w:rsidR="00C777A4" w:rsidRDefault="00D61D01">
      <w:pPr>
        <w:pStyle w:val="ListBullet"/>
      </w:pPr>
      <w:r>
        <w:t>- .NET 6/8 Web API</w:t>
      </w:r>
    </w:p>
    <w:p w14:paraId="63F84BDE" w14:textId="77777777" w:rsidR="00C777A4" w:rsidRDefault="00D61D01">
      <w:pPr>
        <w:pStyle w:val="ListBullet"/>
      </w:pPr>
      <w:r>
        <w:t>- SQL Server (Relational Database)</w:t>
      </w:r>
    </w:p>
    <w:p w14:paraId="47837850" w14:textId="77777777" w:rsidR="00C777A4" w:rsidRDefault="00D61D01">
      <w:pPr>
        <w:pStyle w:val="ListBullet"/>
      </w:pPr>
      <w:r>
        <w:t>- Dapper (Micro ORM)</w:t>
      </w:r>
    </w:p>
    <w:p w14:paraId="19AB67C9" w14:textId="77777777" w:rsidR="00C777A4" w:rsidRDefault="00D61D01">
      <w:pPr>
        <w:pStyle w:val="ListBullet"/>
      </w:pPr>
      <w:r>
        <w:t>- FluentValidation (DTO validation)</w:t>
      </w:r>
    </w:p>
    <w:p w14:paraId="5FB951E0" w14:textId="77777777" w:rsidR="00C777A4" w:rsidRDefault="00D61D01">
      <w:pPr>
        <w:pStyle w:val="ListBullet"/>
      </w:pPr>
      <w:r>
        <w:t>- Swagger / Swashbuckle (API documentation)</w:t>
      </w:r>
    </w:p>
    <w:p w14:paraId="6386DFA1" w14:textId="77777777" w:rsidR="00C777A4" w:rsidRDefault="00D61D01">
      <w:pPr>
        <w:pStyle w:val="ListBullet"/>
      </w:pPr>
      <w:r>
        <w:t>- xUnit + Moq (Unit Testing)</w:t>
      </w:r>
    </w:p>
    <w:p w14:paraId="3240602C" w14:textId="77777777" w:rsidR="00BF67F8" w:rsidRDefault="00BF67F8" w:rsidP="00BF67F8">
      <w:pPr>
        <w:pStyle w:val="ListBullet"/>
        <w:numPr>
          <w:ilvl w:val="0"/>
          <w:numId w:val="0"/>
        </w:numPr>
        <w:ind w:left="360" w:hanging="360"/>
      </w:pPr>
    </w:p>
    <w:p w14:paraId="6CC77BD8" w14:textId="77777777" w:rsidR="00BF67F8" w:rsidRDefault="00BF67F8" w:rsidP="00BF67F8">
      <w:pPr>
        <w:pStyle w:val="ListBullet"/>
        <w:numPr>
          <w:ilvl w:val="0"/>
          <w:numId w:val="0"/>
        </w:numPr>
        <w:ind w:left="360" w:hanging="360"/>
      </w:pPr>
    </w:p>
    <w:p w14:paraId="483E1AD9" w14:textId="77777777" w:rsidR="00C777A4" w:rsidRDefault="00D61D01">
      <w:pPr>
        <w:pStyle w:val="Heading2"/>
      </w:pPr>
      <w:r>
        <w:t>Project Structure</w:t>
      </w:r>
    </w:p>
    <w:p w14:paraId="1198DE3C" w14:textId="77777777" w:rsidR="00C777A4" w:rsidRDefault="00D61D01">
      <w:r>
        <w:t>PatientManagement.API/</w:t>
      </w:r>
      <w:r>
        <w:br/>
        <w:t xml:space="preserve"> ┣ Controllers/       # API endpoints</w:t>
      </w:r>
      <w:r>
        <w:br/>
        <w:t xml:space="preserve"> ┣ DTOs/             # Data Transfer Objects</w:t>
      </w:r>
      <w:r>
        <w:br/>
        <w:t xml:space="preserve"> ┣ Middleware/       # Global exception handling</w:t>
      </w:r>
      <w:r>
        <w:br/>
        <w:t xml:space="preserve"> ┣ Models/           # Entity models</w:t>
      </w:r>
      <w:r>
        <w:br/>
        <w:t xml:space="preserve"> ┣ Repositories/     # Data access using Dapper</w:t>
      </w:r>
      <w:r>
        <w:br/>
        <w:t xml:space="preserve"> ┣ Services/         # Business logic</w:t>
      </w:r>
      <w:r>
        <w:br/>
        <w:t xml:space="preserve"> ┣ Validators/       # FluentValidation rules</w:t>
      </w:r>
      <w:r>
        <w:br/>
        <w:t xml:space="preserve"> ┣ Program.cs        # Entry point</w:t>
      </w:r>
      <w:r>
        <w:br/>
        <w:t xml:space="preserve"> ┣ appsettings.json  # Config (DB, JWT, etc.)</w:t>
      </w:r>
      <w:r>
        <w:br/>
        <w:t>PatientManagement.Tests/</w:t>
      </w:r>
      <w:r>
        <w:br/>
        <w:t xml:space="preserve"> ┣ Services/         # Unit tests for services</w:t>
      </w:r>
      <w:r>
        <w:br/>
      </w:r>
    </w:p>
    <w:p w14:paraId="309270C0" w14:textId="77777777" w:rsidR="00C777A4" w:rsidRDefault="00D61D01">
      <w:pPr>
        <w:pStyle w:val="Heading2"/>
      </w:pPr>
      <w:r>
        <w:t>Database Schema</w:t>
      </w:r>
    </w:p>
    <w:p w14:paraId="7CE149BA" w14:textId="77777777" w:rsidR="00CE079D" w:rsidRDefault="00D61D01">
      <w:r>
        <w:t>- Patients (Id, FirstName, LastName, DOB, Gender, City, Email, Phone)</w:t>
      </w:r>
    </w:p>
    <w:p w14:paraId="5EA30BBF" w14:textId="77777777" w:rsidR="00CE079D" w:rsidRDefault="00D61D01">
      <w:r>
        <w:br/>
        <w:t>- Conditions (Id, Name, Description)</w:t>
      </w:r>
    </w:p>
    <w:p w14:paraId="7625DA65" w14:textId="69D655B6" w:rsidR="00CE079D" w:rsidRDefault="00D61D01">
      <w:r>
        <w:br/>
        <w:t>- PatientConditions (PatientId, ConditionId, DiagnosedDate)</w:t>
      </w:r>
    </w:p>
    <w:p w14:paraId="7661FCE5" w14:textId="3582CE01" w:rsidR="00C82468" w:rsidRDefault="00CF3577">
      <w:r>
        <w:lastRenderedPageBreak/>
        <w:t>Note : Id will be autoincremented</w:t>
      </w:r>
      <w:r w:rsidR="005800E1">
        <w:br/>
      </w:r>
      <w:r w:rsidR="005800E1">
        <w:br/>
      </w:r>
      <w:r w:rsidR="005800E1" w:rsidRPr="005800E1">
        <w:drawing>
          <wp:inline distT="0" distB="0" distL="0" distR="0" wp14:anchorId="6D8F253B" wp14:editId="7D8B5434">
            <wp:extent cx="3977985" cy="6530906"/>
            <wp:effectExtent l="0" t="0" r="3810" b="3810"/>
            <wp:docPr id="855103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32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D6EB" w14:textId="77777777" w:rsidR="00062282" w:rsidRDefault="00062282"/>
    <w:p w14:paraId="0F9FF1C3" w14:textId="77777777" w:rsidR="00062282" w:rsidRDefault="00062282"/>
    <w:p w14:paraId="4DA53B41" w14:textId="77777777" w:rsidR="002B42CC" w:rsidRDefault="002B42CC"/>
    <w:p w14:paraId="7E373BE7" w14:textId="1948BE62" w:rsidR="00EB1D0F" w:rsidRDefault="00EB1D0F" w:rsidP="00EB1D0F">
      <w:pPr>
        <w:pStyle w:val="Heading2"/>
      </w:pPr>
      <w:r>
        <w:lastRenderedPageBreak/>
        <w:t xml:space="preserve">Database </w:t>
      </w:r>
      <w:r>
        <w:t>Optimi</w:t>
      </w:r>
      <w:r w:rsidR="00A35831">
        <w:t>z</w:t>
      </w:r>
      <w:r>
        <w:t>ation</w:t>
      </w:r>
    </w:p>
    <w:p w14:paraId="7F740EDD" w14:textId="77777777" w:rsidR="002B42CC" w:rsidRDefault="002B42CC" w:rsidP="002B42CC"/>
    <w:p w14:paraId="223CB86F" w14:textId="63817DC8" w:rsidR="002B42CC" w:rsidRDefault="00D74DAB" w:rsidP="002B42CC">
      <w:r>
        <w:t xml:space="preserve">For </w:t>
      </w:r>
      <w:r w:rsidR="004D4794">
        <w:t xml:space="preserve">Faster Search </w:t>
      </w:r>
      <w:r w:rsidR="006135ED">
        <w:t xml:space="preserve">Non Clustered Index have been created for </w:t>
      </w:r>
      <w:r w:rsidR="004D4794">
        <w:t xml:space="preserve">“Name” Column in Conditions Table  </w:t>
      </w:r>
      <w:r w:rsidR="00BF2EB3">
        <w:t xml:space="preserve">, “City” column in Patients table and “Email” column </w:t>
      </w:r>
      <w:r w:rsidR="00613DAF">
        <w:t>Patients column</w:t>
      </w:r>
      <w:r w:rsidR="006135ED">
        <w:t>.</w:t>
      </w:r>
      <w:r w:rsidR="0000678B">
        <w:br/>
      </w:r>
      <w:r w:rsidR="0000678B">
        <w:br/>
        <w:t>Tables Patients and Condition</w:t>
      </w:r>
      <w:r w:rsidR="004D5350">
        <w:t>s have Id as primary key , hence by default a clustered index is created.</w:t>
      </w:r>
      <w:r w:rsidR="006135ED">
        <w:br/>
      </w:r>
      <w:r w:rsidR="006135ED">
        <w:br/>
      </w:r>
      <w:r w:rsidR="007F2C68">
        <w:t xml:space="preserve">The SQL query is provided in github and in code using dapper </w:t>
      </w:r>
      <w:r w:rsidR="00436AC6">
        <w:t>it is used.</w:t>
      </w:r>
      <w:r w:rsidR="00436AC6">
        <w:br/>
      </w:r>
      <w:r w:rsidR="00436AC6">
        <w:br/>
        <w:t>Stored Procedure is also created with exception handling.</w:t>
      </w:r>
    </w:p>
    <w:p w14:paraId="07CED9E2" w14:textId="77777777" w:rsidR="002B42CC" w:rsidRPr="002B42CC" w:rsidRDefault="002B42CC" w:rsidP="002B42CC"/>
    <w:p w14:paraId="59D475FF" w14:textId="77777777" w:rsidR="00062282" w:rsidRDefault="00062282"/>
    <w:p w14:paraId="4804C8CA" w14:textId="7449A665" w:rsidR="00C82468" w:rsidRDefault="00C82468" w:rsidP="00C82468">
      <w:pPr>
        <w:pStyle w:val="Heading2"/>
      </w:pPr>
      <w:r>
        <w:t>Advanced Requirement Implemented</w:t>
      </w:r>
    </w:p>
    <w:p w14:paraId="7A97B649" w14:textId="77777777" w:rsidR="00C82468" w:rsidRPr="00883C68" w:rsidRDefault="00C82468" w:rsidP="00C82468">
      <w:pPr>
        <w:pStyle w:val="ListBullet"/>
      </w:pPr>
      <w:r>
        <w:t>D</w:t>
      </w:r>
      <w:r w:rsidRPr="00883C68">
        <w:rPr>
          <w:b/>
          <w:bCs/>
        </w:rPr>
        <w:t>ependency injection</w:t>
      </w:r>
      <w:r w:rsidRPr="00883C68">
        <w:t>.</w:t>
      </w:r>
    </w:p>
    <w:p w14:paraId="2939049C" w14:textId="77777777" w:rsidR="00C82468" w:rsidRPr="00883C68" w:rsidRDefault="00C82468" w:rsidP="00C82468">
      <w:pPr>
        <w:pStyle w:val="ListBullet"/>
      </w:pPr>
      <w:r w:rsidRPr="00883C68">
        <w:rPr>
          <w:b/>
          <w:bCs/>
        </w:rPr>
        <w:t>Repository + Service pattern</w:t>
      </w:r>
      <w:r w:rsidRPr="00883C68">
        <w:t>.</w:t>
      </w:r>
    </w:p>
    <w:p w14:paraId="0B729257" w14:textId="77777777" w:rsidR="00C82468" w:rsidRPr="00883C68" w:rsidRDefault="00C82468" w:rsidP="00C82468">
      <w:pPr>
        <w:pStyle w:val="ListBullet"/>
      </w:pPr>
      <w:r w:rsidRPr="00883C68">
        <w:rPr>
          <w:b/>
          <w:bCs/>
        </w:rPr>
        <w:t>Global Exception Handling</w:t>
      </w:r>
      <w:r w:rsidRPr="00883C68">
        <w:t xml:space="preserve"> middleware.</w:t>
      </w:r>
    </w:p>
    <w:p w14:paraId="4564D9E3" w14:textId="77777777" w:rsidR="00C82468" w:rsidRPr="00C06706" w:rsidRDefault="00C82468" w:rsidP="00C82468">
      <w:pPr>
        <w:pStyle w:val="ListBullet"/>
      </w:pPr>
      <w:r w:rsidRPr="00883C68">
        <w:rPr>
          <w:b/>
          <w:bCs/>
        </w:rPr>
        <w:t>Fluent Validation</w:t>
      </w:r>
    </w:p>
    <w:p w14:paraId="15974319" w14:textId="5EE3A152" w:rsidR="00C06706" w:rsidRPr="00E25E56" w:rsidRDefault="00E25E56" w:rsidP="00C82468">
      <w:pPr>
        <w:pStyle w:val="ListBullet"/>
      </w:pPr>
      <w:r>
        <w:rPr>
          <w:b/>
          <w:bCs/>
        </w:rPr>
        <w:t>Region For Code-Readability</w:t>
      </w:r>
    </w:p>
    <w:p w14:paraId="6036A24F" w14:textId="2C97DF0C" w:rsidR="00E25E56" w:rsidRPr="00883C68" w:rsidRDefault="00E25E56" w:rsidP="00C82468">
      <w:pPr>
        <w:pStyle w:val="ListBullet"/>
      </w:pPr>
      <w:r>
        <w:rPr>
          <w:b/>
          <w:bCs/>
        </w:rPr>
        <w:t xml:space="preserve">Dapper </w:t>
      </w:r>
      <w:r w:rsidR="001B1421">
        <w:rPr>
          <w:b/>
          <w:bCs/>
        </w:rPr>
        <w:t>for Better  performance and control over SQL Queries</w:t>
      </w:r>
    </w:p>
    <w:p w14:paraId="4907C1D7" w14:textId="18B8C30C" w:rsidR="00C82468" w:rsidRPr="00883C68" w:rsidRDefault="00C82468" w:rsidP="00C82468">
      <w:pPr>
        <w:pStyle w:val="ListBullet"/>
      </w:pPr>
      <w:r w:rsidRPr="00883C68">
        <w:rPr>
          <w:b/>
          <w:bCs/>
        </w:rPr>
        <w:t>Unit Tests</w:t>
      </w:r>
      <w:r w:rsidRPr="00883C68">
        <w:t xml:space="preserve"> (xUnit + Moq).</w:t>
      </w:r>
    </w:p>
    <w:p w14:paraId="49A42FEB" w14:textId="77777777" w:rsidR="00C82468" w:rsidRPr="00883C68" w:rsidRDefault="00C82468" w:rsidP="00C82468">
      <w:pPr>
        <w:pStyle w:val="ListBullet"/>
      </w:pPr>
      <w:r w:rsidRPr="00883C68">
        <w:t>API</w:t>
      </w:r>
      <w:r>
        <w:t xml:space="preserve"> Security</w:t>
      </w:r>
      <w:r w:rsidRPr="00883C68">
        <w:t xml:space="preserve"> with </w:t>
      </w:r>
      <w:r w:rsidRPr="00883C68">
        <w:rPr>
          <w:b/>
          <w:bCs/>
        </w:rPr>
        <w:t>JWT Authentication</w:t>
      </w:r>
      <w:r w:rsidRPr="00883C68">
        <w:t>.</w:t>
      </w:r>
    </w:p>
    <w:p w14:paraId="4CF75856" w14:textId="77777777" w:rsidR="00C82468" w:rsidRDefault="00C82468"/>
    <w:p w14:paraId="73E863A8" w14:textId="77777777" w:rsidR="00C777A4" w:rsidRDefault="00D61D01">
      <w:pPr>
        <w:pStyle w:val="Heading2"/>
      </w:pPr>
      <w:r>
        <w:t>Getting Started</w:t>
      </w:r>
    </w:p>
    <w:p w14:paraId="354424FC" w14:textId="77777777" w:rsidR="00C777A4" w:rsidRDefault="00D61D01">
      <w:pPr>
        <w:pStyle w:val="Heading3"/>
      </w:pPr>
      <w:r>
        <w:t>Prerequisites</w:t>
      </w:r>
    </w:p>
    <w:p w14:paraId="124BA241" w14:textId="453A44D4" w:rsidR="00C777A4" w:rsidRDefault="00D61D01">
      <w:pPr>
        <w:pStyle w:val="ListBullet"/>
      </w:pPr>
      <w:r>
        <w:t>- .NET 6 SDK</w:t>
      </w:r>
    </w:p>
    <w:p w14:paraId="7A9C4EC2" w14:textId="77777777" w:rsidR="00C777A4" w:rsidRDefault="00D61D01">
      <w:pPr>
        <w:pStyle w:val="ListBullet"/>
      </w:pPr>
      <w:r>
        <w:t>- SQL Server (local or remote)</w:t>
      </w:r>
    </w:p>
    <w:p w14:paraId="59865CB0" w14:textId="6553FFCA" w:rsidR="00C777A4" w:rsidRDefault="00D61D01">
      <w:pPr>
        <w:pStyle w:val="ListBullet"/>
      </w:pPr>
      <w:r>
        <w:t>- Swagger for testing</w:t>
      </w:r>
    </w:p>
    <w:p w14:paraId="129EC1A7" w14:textId="77777777" w:rsidR="00C777A4" w:rsidRDefault="00D61D01">
      <w:pPr>
        <w:pStyle w:val="Heading3"/>
      </w:pPr>
      <w:r>
        <w:t>Setup Instructions</w:t>
      </w:r>
    </w:p>
    <w:p w14:paraId="6F77E4DA" w14:textId="023F68D2" w:rsidR="00C777A4" w:rsidRDefault="00D61D01">
      <w:pPr>
        <w:pStyle w:val="ListNumber"/>
      </w:pPr>
      <w:r>
        <w:t xml:space="preserve">- Clone the repository: git clone </w:t>
      </w:r>
      <w:hyperlink r:id="rId7" w:history="1">
        <w:r w:rsidR="007E400A" w:rsidRPr="00A02CB5">
          <w:rPr>
            <w:rStyle w:val="Hyperlink"/>
          </w:rPr>
          <w:t>https://github.com/yourname/patient-management-api.git</w:t>
        </w:r>
      </w:hyperlink>
    </w:p>
    <w:p w14:paraId="21C6AB07" w14:textId="592D72FB" w:rsidR="007E400A" w:rsidRDefault="00D61D01">
      <w:pPr>
        <w:pStyle w:val="ListNumber"/>
      </w:pPr>
      <w:r>
        <w:t xml:space="preserve"> - </w:t>
      </w:r>
      <w:r w:rsidR="007E400A">
        <w:t>Open the solution file in Visual Studio 2022</w:t>
      </w:r>
    </w:p>
    <w:p w14:paraId="65938072" w14:textId="77777777" w:rsidR="00C777A4" w:rsidRDefault="00D61D01">
      <w:pPr>
        <w:pStyle w:val="ListNumber"/>
      </w:pPr>
      <w:r>
        <w:t>- Update appsettings.json with your SQL Server connection string and JWT settings</w:t>
      </w:r>
    </w:p>
    <w:p w14:paraId="66B37BFD" w14:textId="133778FA" w:rsidR="00C777A4" w:rsidRDefault="0092139A">
      <w:pPr>
        <w:pStyle w:val="ListNumber"/>
      </w:pPr>
      <w:r>
        <w:t>–</w:t>
      </w:r>
      <w:r w:rsidR="00D61D01">
        <w:t xml:space="preserve"> </w:t>
      </w:r>
      <w:r>
        <w:t>Create the database from Backup files provided</w:t>
      </w:r>
    </w:p>
    <w:p w14:paraId="0EA88C4E" w14:textId="5AC47465" w:rsidR="00C777A4" w:rsidRDefault="00EA3C25">
      <w:pPr>
        <w:pStyle w:val="ListNumber"/>
      </w:pPr>
      <w:r>
        <w:t>–</w:t>
      </w:r>
      <w:r w:rsidR="00D61D01">
        <w:t xml:space="preserve"> </w:t>
      </w:r>
      <w:r w:rsidR="007D5AED">
        <w:t>In</w:t>
      </w:r>
      <w:r>
        <w:t xml:space="preserve"> Visual Studio 2022 and run the project</w:t>
      </w:r>
    </w:p>
    <w:p w14:paraId="731B3552" w14:textId="1EBC45D8" w:rsidR="00C777A4" w:rsidRDefault="00EA3C25">
      <w:pPr>
        <w:pStyle w:val="ListNumber"/>
      </w:pPr>
      <w:r>
        <w:t>–</w:t>
      </w:r>
      <w:r w:rsidR="00D61D01">
        <w:t xml:space="preserve"> </w:t>
      </w:r>
      <w:r>
        <w:t>Swagger is configured to run automatically once project is run</w:t>
      </w:r>
    </w:p>
    <w:p w14:paraId="0B6278EB" w14:textId="4F00C8D7" w:rsidR="00466D6A" w:rsidRDefault="00820664">
      <w:pPr>
        <w:pStyle w:val="ListNumber"/>
      </w:pPr>
      <w:r>
        <w:t>-</w:t>
      </w:r>
      <w:r w:rsidR="00D54CE8">
        <w:t xml:space="preserve"> </w:t>
      </w:r>
      <w:r w:rsidR="00466D6A">
        <w:t xml:space="preserve">In Swagger select any of the  different endpoint and </w:t>
      </w:r>
      <w:r w:rsidR="00D54CE8">
        <w:t>test the API</w:t>
      </w:r>
    </w:p>
    <w:p w14:paraId="5CEA1B5F" w14:textId="4C145374" w:rsidR="0095637C" w:rsidRDefault="00820664">
      <w:pPr>
        <w:pStyle w:val="ListNumber"/>
      </w:pPr>
      <w:r>
        <w:lastRenderedPageBreak/>
        <w:t xml:space="preserve">- </w:t>
      </w:r>
      <w:r w:rsidR="00D54CE8">
        <w:t xml:space="preserve">E.G. to </w:t>
      </w:r>
      <w:r w:rsidR="009A55C6">
        <w:t>get</w:t>
      </w:r>
      <w:r w:rsidR="00D54CE8">
        <w:t xml:space="preserve"> patient</w:t>
      </w:r>
      <w:r w:rsidR="00930974">
        <w:t xml:space="preserve"> by id</w:t>
      </w:r>
      <w:r w:rsidR="00D54CE8">
        <w:t xml:space="preserve"> </w:t>
      </w:r>
      <w:r w:rsidR="00780D94">
        <w:t>follow the steps below :</w:t>
      </w:r>
      <w:r w:rsidR="00780D94">
        <w:br/>
      </w:r>
    </w:p>
    <w:p w14:paraId="084A7144" w14:textId="77777777" w:rsidR="002A5830" w:rsidRDefault="0095637C" w:rsidP="0095637C">
      <w:pPr>
        <w:pStyle w:val="ListNumber"/>
        <w:numPr>
          <w:ilvl w:val="0"/>
          <w:numId w:val="10"/>
        </w:numPr>
      </w:pPr>
      <w:r>
        <w:t xml:space="preserve">Click on the Dark green button in Visual Studio </w:t>
      </w:r>
      <w:r w:rsidR="00AD6449">
        <w:t xml:space="preserve">- </w:t>
      </w:r>
      <w:r w:rsidR="00AD6449">
        <w:br/>
      </w:r>
      <w:r w:rsidR="00AD6449" w:rsidRPr="00AD6449">
        <w:rPr>
          <w:noProof/>
        </w:rPr>
        <w:drawing>
          <wp:inline distT="0" distB="0" distL="0" distR="0" wp14:anchorId="63F6694F" wp14:editId="2593C998">
            <wp:extent cx="5486400" cy="2966085"/>
            <wp:effectExtent l="0" t="0" r="0" b="5715"/>
            <wp:docPr id="19319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7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3A64" w14:textId="77777777" w:rsidR="008F4C35" w:rsidRDefault="002A5830" w:rsidP="0095637C">
      <w:pPr>
        <w:pStyle w:val="ListNumber"/>
        <w:numPr>
          <w:ilvl w:val="0"/>
          <w:numId w:val="10"/>
        </w:numPr>
      </w:pPr>
      <w:r>
        <w:t>Once the Swagger page is automatically opened , select any of the API endpoint and Click on Try Now</w:t>
      </w:r>
      <w:r w:rsidR="008F4C35">
        <w:br/>
      </w:r>
      <w:r w:rsidR="008F4C35">
        <w:br/>
      </w:r>
      <w:r w:rsidR="008F4C35" w:rsidRPr="008F4C35">
        <w:rPr>
          <w:noProof/>
        </w:rPr>
        <w:drawing>
          <wp:inline distT="0" distB="0" distL="0" distR="0" wp14:anchorId="2A3671E0" wp14:editId="3620C287">
            <wp:extent cx="5486400" cy="2970530"/>
            <wp:effectExtent l="0" t="0" r="0" b="1270"/>
            <wp:docPr id="1047281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11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E444" w14:textId="77777777" w:rsidR="00B458A6" w:rsidRDefault="00991767" w:rsidP="0095637C">
      <w:pPr>
        <w:pStyle w:val="ListNumber"/>
        <w:numPr>
          <w:ilvl w:val="0"/>
          <w:numId w:val="10"/>
        </w:numPr>
      </w:pPr>
      <w:r>
        <w:lastRenderedPageBreak/>
        <w:t xml:space="preserve">E.g. to get Patient by Id , </w:t>
      </w:r>
      <w:r w:rsidR="00A6441B">
        <w:t>enter 1 in Id textbox and click on Execute</w:t>
      </w:r>
      <w:r w:rsidR="00A6441B">
        <w:br/>
      </w:r>
      <w:r w:rsidR="00A6441B">
        <w:br/>
      </w:r>
      <w:r w:rsidR="00A6441B" w:rsidRPr="00A6441B">
        <w:rPr>
          <w:noProof/>
        </w:rPr>
        <w:drawing>
          <wp:inline distT="0" distB="0" distL="0" distR="0" wp14:anchorId="1F077C3B" wp14:editId="15012970">
            <wp:extent cx="5486400" cy="2982595"/>
            <wp:effectExtent l="0" t="0" r="0" b="8255"/>
            <wp:docPr id="1776819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96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F535" w14:textId="77777777" w:rsidR="00CF09CF" w:rsidRDefault="00CF09CF" w:rsidP="00CF09CF">
      <w:pPr>
        <w:pStyle w:val="ListNumber"/>
        <w:numPr>
          <w:ilvl w:val="0"/>
          <w:numId w:val="0"/>
        </w:numPr>
        <w:ind w:left="720"/>
      </w:pPr>
    </w:p>
    <w:p w14:paraId="6B7DEE7F" w14:textId="77777777" w:rsidR="00E448D2" w:rsidRDefault="00E448D2" w:rsidP="00E448D2">
      <w:pPr>
        <w:pStyle w:val="ListNumber"/>
        <w:numPr>
          <w:ilvl w:val="0"/>
          <w:numId w:val="0"/>
        </w:numPr>
        <w:ind w:left="720"/>
      </w:pPr>
    </w:p>
    <w:p w14:paraId="33CE0A95" w14:textId="78F06A39" w:rsidR="00D54CE8" w:rsidRDefault="00B458A6" w:rsidP="0095637C">
      <w:pPr>
        <w:pStyle w:val="ListNumber"/>
        <w:numPr>
          <w:ilvl w:val="0"/>
          <w:numId w:val="10"/>
        </w:numPr>
      </w:pPr>
      <w:r>
        <w:t>You will see the response as below :</w:t>
      </w:r>
      <w:r>
        <w:br/>
      </w:r>
      <w:r w:rsidRPr="00B458A6">
        <w:rPr>
          <w:noProof/>
        </w:rPr>
        <w:drawing>
          <wp:inline distT="0" distB="0" distL="0" distR="0" wp14:anchorId="3A2802CB" wp14:editId="5D554625">
            <wp:extent cx="5486400" cy="3006090"/>
            <wp:effectExtent l="0" t="0" r="0" b="3810"/>
            <wp:docPr id="1305645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51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D94">
        <w:br/>
      </w:r>
    </w:p>
    <w:p w14:paraId="55F8DF8B" w14:textId="77777777" w:rsidR="00AE2AF6" w:rsidRDefault="00AE2AF6" w:rsidP="00AE2AF6">
      <w:pPr>
        <w:pStyle w:val="ListNumber"/>
        <w:numPr>
          <w:ilvl w:val="0"/>
          <w:numId w:val="0"/>
        </w:numPr>
        <w:ind w:left="360" w:hanging="360"/>
      </w:pPr>
    </w:p>
    <w:p w14:paraId="0794BE90" w14:textId="77777777" w:rsidR="00482124" w:rsidRDefault="00482124" w:rsidP="00AE2AF6">
      <w:pPr>
        <w:pStyle w:val="ListNumber"/>
        <w:numPr>
          <w:ilvl w:val="0"/>
          <w:numId w:val="0"/>
        </w:numPr>
        <w:ind w:left="360" w:hanging="360"/>
      </w:pPr>
    </w:p>
    <w:p w14:paraId="124C5AAA" w14:textId="77777777" w:rsidR="00482124" w:rsidRDefault="00482124" w:rsidP="00AE2AF6">
      <w:pPr>
        <w:pStyle w:val="ListNumber"/>
        <w:numPr>
          <w:ilvl w:val="0"/>
          <w:numId w:val="0"/>
        </w:numPr>
        <w:ind w:left="360" w:hanging="360"/>
      </w:pPr>
    </w:p>
    <w:p w14:paraId="03DBDFEC" w14:textId="5B41E2AF" w:rsidR="00482124" w:rsidRDefault="00482124" w:rsidP="00AE2AF6">
      <w:pPr>
        <w:pStyle w:val="ListNumber"/>
        <w:numPr>
          <w:ilvl w:val="0"/>
          <w:numId w:val="0"/>
        </w:numPr>
        <w:ind w:left="360" w:hanging="360"/>
      </w:pPr>
    </w:p>
    <w:p w14:paraId="6C518593" w14:textId="2BF41E2B" w:rsidR="00482124" w:rsidRPr="00482124" w:rsidRDefault="00332DF0" w:rsidP="00482124">
      <w:pPr>
        <w:pStyle w:val="ListNumber"/>
        <w:rPr>
          <w:b/>
          <w:bCs/>
          <w:lang w:val="en-IN"/>
        </w:rPr>
      </w:pPr>
      <w:r>
        <w:lastRenderedPageBreak/>
        <w:t xml:space="preserve">Note : when creating a Patient by API , </w:t>
      </w:r>
      <w:r w:rsidR="006D4276">
        <w:t xml:space="preserve">you can use following json body , </w:t>
      </w:r>
      <w:r w:rsidR="00D255EE">
        <w:t xml:space="preserve">you </w:t>
      </w:r>
      <w:r w:rsidR="006D4276">
        <w:t>do not ne</w:t>
      </w:r>
      <w:r w:rsidR="00D255EE">
        <w:t>e</w:t>
      </w:r>
      <w:r w:rsidR="006D4276">
        <w:t>d to give Id as it is auto incremented in SQL</w:t>
      </w:r>
      <w:r w:rsidR="00482124">
        <w:br/>
      </w:r>
      <w:r w:rsidR="00482124">
        <w:br/>
      </w:r>
      <w:r w:rsidR="00482124" w:rsidRPr="00482124">
        <w:rPr>
          <w:b/>
          <w:bCs/>
          <w:lang w:val="en-IN"/>
        </w:rPr>
        <w:t>{</w:t>
      </w:r>
    </w:p>
    <w:p w14:paraId="1C3A50C0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 xml:space="preserve">  "firstName": "Pratik",</w:t>
      </w:r>
    </w:p>
    <w:p w14:paraId="0438990A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 xml:space="preserve">  "lastName": "Wasnik",</w:t>
      </w:r>
    </w:p>
    <w:p w14:paraId="0A53CC75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 xml:space="preserve">  "dob": "1990-03-25T00:00:00",</w:t>
      </w:r>
    </w:p>
    <w:p w14:paraId="4BD76458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 xml:space="preserve">  "gender": "M",</w:t>
      </w:r>
    </w:p>
    <w:p w14:paraId="21315485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 xml:space="preserve">  "city": "Nagpur",</w:t>
      </w:r>
    </w:p>
    <w:p w14:paraId="7C842FE7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 xml:space="preserve">  "email": "pratik@test123.com",</w:t>
      </w:r>
    </w:p>
    <w:p w14:paraId="762EBCF5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 xml:space="preserve">  "phone": "9876543210"</w:t>
      </w:r>
    </w:p>
    <w:p w14:paraId="7A13EF92" w14:textId="77777777" w:rsidR="00482124" w:rsidRPr="00482124" w:rsidRDefault="00482124" w:rsidP="00482124">
      <w:pPr>
        <w:pStyle w:val="ListNumber"/>
        <w:numPr>
          <w:ilvl w:val="0"/>
          <w:numId w:val="0"/>
        </w:numPr>
        <w:ind w:left="360"/>
        <w:rPr>
          <w:b/>
          <w:bCs/>
          <w:lang w:val="en-IN"/>
        </w:rPr>
      </w:pPr>
      <w:r w:rsidRPr="00482124">
        <w:rPr>
          <w:b/>
          <w:bCs/>
          <w:lang w:val="en-IN"/>
        </w:rPr>
        <w:t>}</w:t>
      </w:r>
    </w:p>
    <w:p w14:paraId="1616EC31" w14:textId="69DABBE2" w:rsidR="00AE2AF6" w:rsidRDefault="00AE2AF6" w:rsidP="00AE2AF6">
      <w:pPr>
        <w:pStyle w:val="ListNumber"/>
        <w:numPr>
          <w:ilvl w:val="0"/>
          <w:numId w:val="0"/>
        </w:numPr>
        <w:ind w:left="360" w:hanging="360"/>
      </w:pPr>
    </w:p>
    <w:p w14:paraId="42E68458" w14:textId="77777777" w:rsidR="00AE2AF6" w:rsidRDefault="00AE2AF6" w:rsidP="00AE2AF6">
      <w:pPr>
        <w:pStyle w:val="ListNumber"/>
        <w:numPr>
          <w:ilvl w:val="0"/>
          <w:numId w:val="0"/>
        </w:numPr>
        <w:ind w:left="360" w:hanging="360"/>
      </w:pPr>
    </w:p>
    <w:p w14:paraId="75D97256" w14:textId="77777777" w:rsidR="00C777A4" w:rsidRDefault="00D61D01">
      <w:pPr>
        <w:pStyle w:val="Heading2"/>
      </w:pPr>
      <w:r>
        <w:t>API Endpoints</w:t>
      </w:r>
    </w:p>
    <w:p w14:paraId="32044EA5" w14:textId="77777777" w:rsidR="00C777A4" w:rsidRDefault="00D61D01">
      <w:pPr>
        <w:pStyle w:val="Heading3"/>
      </w:pPr>
      <w:r>
        <w:t>Patients</w:t>
      </w:r>
    </w:p>
    <w:p w14:paraId="6A49DE17" w14:textId="77777777" w:rsidR="00C777A4" w:rsidRDefault="00D61D01">
      <w:pPr>
        <w:pStyle w:val="ListBullet"/>
      </w:pPr>
      <w:r>
        <w:t>- POST /api/patients → Add new patient</w:t>
      </w:r>
    </w:p>
    <w:p w14:paraId="2EDA0381" w14:textId="67027C94" w:rsidR="00C777A4" w:rsidRDefault="00D61D01">
      <w:pPr>
        <w:pStyle w:val="ListBullet"/>
      </w:pPr>
      <w:r>
        <w:t>- GET /api/patients/</w:t>
      </w:r>
      <w:r w:rsidR="00B74119">
        <w:t>GetByI</w:t>
      </w:r>
      <w:r w:rsidR="00D44DBA">
        <w:t>d</w:t>
      </w:r>
      <w:r w:rsidR="00B74119">
        <w:t>/</w:t>
      </w:r>
      <w:r>
        <w:t>{id} → Get patient by Id</w:t>
      </w:r>
    </w:p>
    <w:p w14:paraId="7CC53BF5" w14:textId="16F008B6" w:rsidR="00C777A4" w:rsidRDefault="00D61D01">
      <w:pPr>
        <w:pStyle w:val="ListBullet"/>
      </w:pPr>
      <w:r>
        <w:t>- PUT /api/patients/</w:t>
      </w:r>
      <w:r w:rsidR="00D44DBA">
        <w:t>UpdateById/</w:t>
      </w:r>
      <w:r>
        <w:t>{id} → Update patient</w:t>
      </w:r>
    </w:p>
    <w:p w14:paraId="359A2CE0" w14:textId="50CC9D55" w:rsidR="00C777A4" w:rsidRDefault="00D61D01">
      <w:pPr>
        <w:pStyle w:val="ListBullet"/>
      </w:pPr>
      <w:r>
        <w:t>- DELETE /api/patients/</w:t>
      </w:r>
      <w:r w:rsidR="00D44DBA">
        <w:t>DeleteById/</w:t>
      </w:r>
      <w:r>
        <w:t>{id} → Delete patient</w:t>
      </w:r>
    </w:p>
    <w:p w14:paraId="76B8656A" w14:textId="77777777" w:rsidR="00C777A4" w:rsidRDefault="00D61D01">
      <w:pPr>
        <w:pStyle w:val="ListBullet"/>
      </w:pPr>
      <w:r>
        <w:t>- GET /api/patients/search → Search with filters</w:t>
      </w:r>
    </w:p>
    <w:p w14:paraId="1B177DC2" w14:textId="77777777" w:rsidR="00C777A4" w:rsidRDefault="00D61D01">
      <w:pPr>
        <w:pStyle w:val="Heading3"/>
      </w:pPr>
      <w:r>
        <w:t>Reports</w:t>
      </w:r>
    </w:p>
    <w:p w14:paraId="6F4044D4" w14:textId="77777777" w:rsidR="00C777A4" w:rsidRDefault="00D61D01">
      <w:pPr>
        <w:pStyle w:val="ListBullet"/>
      </w:pPr>
      <w:r>
        <w:t>- GET /api/patients/recent</w:t>
      </w:r>
    </w:p>
    <w:p w14:paraId="0F9D728D" w14:textId="77777777" w:rsidR="00C777A4" w:rsidRDefault="00D61D01">
      <w:pPr>
        <w:pStyle w:val="ListBullet"/>
      </w:pPr>
      <w:r>
        <w:t>- GET /api/patients/top-cities</w:t>
      </w:r>
    </w:p>
    <w:p w14:paraId="264056AD" w14:textId="77777777" w:rsidR="00C777A4" w:rsidRDefault="00D61D01">
      <w:pPr>
        <w:pStyle w:val="ListBullet"/>
      </w:pPr>
      <w:r>
        <w:t>- GET /api/patients/multi-condition</w:t>
      </w:r>
    </w:p>
    <w:p w14:paraId="0D4A0151" w14:textId="77777777" w:rsidR="00C777A4" w:rsidRDefault="00D61D01">
      <w:pPr>
        <w:pStyle w:val="ListBullet"/>
      </w:pPr>
      <w:r>
        <w:t>- GET /api/patients/avg-age-by-condition</w:t>
      </w:r>
    </w:p>
    <w:p w14:paraId="6B214B6D" w14:textId="77777777" w:rsidR="00C777A4" w:rsidRDefault="00D61D01">
      <w:pPr>
        <w:pStyle w:val="Heading2"/>
      </w:pPr>
      <w:r>
        <w:t>Error Handling</w:t>
      </w:r>
    </w:p>
    <w:p w14:paraId="77578DFA" w14:textId="77777777" w:rsidR="00C777A4" w:rsidRDefault="00D61D01">
      <w:pPr>
        <w:pStyle w:val="ListBullet"/>
      </w:pPr>
      <w:r>
        <w:t>- 400 Bad Request → Invalid input (e.g., wrong email format)</w:t>
      </w:r>
    </w:p>
    <w:p w14:paraId="74EEB9E9" w14:textId="77777777" w:rsidR="00C777A4" w:rsidRDefault="00D61D01">
      <w:pPr>
        <w:pStyle w:val="ListBullet"/>
      </w:pPr>
      <w:r>
        <w:t>- 404 Not Found → Patient/Condition not found</w:t>
      </w:r>
    </w:p>
    <w:p w14:paraId="055F16DC" w14:textId="77777777" w:rsidR="00C777A4" w:rsidRDefault="00D61D01">
      <w:pPr>
        <w:pStyle w:val="ListBullet"/>
      </w:pPr>
      <w:r>
        <w:t>- 409 Conflict → Duplicate email</w:t>
      </w:r>
    </w:p>
    <w:p w14:paraId="2BFCA919" w14:textId="77777777" w:rsidR="00C777A4" w:rsidRDefault="00D61D01">
      <w:pPr>
        <w:pStyle w:val="ListBullet"/>
      </w:pPr>
      <w:r>
        <w:t>- 500 Internal Server Error → Unhandled exceptions</w:t>
      </w:r>
    </w:p>
    <w:p w14:paraId="51D8641D" w14:textId="77777777" w:rsidR="00464B8F" w:rsidRDefault="00464B8F" w:rsidP="002E54B6">
      <w:pPr>
        <w:pStyle w:val="ListBullet"/>
        <w:numPr>
          <w:ilvl w:val="0"/>
          <w:numId w:val="0"/>
        </w:numPr>
        <w:ind w:left="360" w:hanging="360"/>
      </w:pPr>
    </w:p>
    <w:p w14:paraId="454DD2F4" w14:textId="77777777" w:rsidR="00CF09CF" w:rsidRDefault="00CF09CF" w:rsidP="002E54B6">
      <w:pPr>
        <w:pStyle w:val="ListBullet"/>
        <w:numPr>
          <w:ilvl w:val="0"/>
          <w:numId w:val="0"/>
        </w:numPr>
        <w:ind w:left="360" w:hanging="360"/>
      </w:pPr>
    </w:p>
    <w:p w14:paraId="5B913FC5" w14:textId="77777777" w:rsidR="00CF09CF" w:rsidRDefault="00CF09CF" w:rsidP="002E54B6">
      <w:pPr>
        <w:pStyle w:val="ListBullet"/>
        <w:numPr>
          <w:ilvl w:val="0"/>
          <w:numId w:val="0"/>
        </w:numPr>
        <w:ind w:left="360" w:hanging="360"/>
      </w:pPr>
    </w:p>
    <w:p w14:paraId="69896F04" w14:textId="77777777" w:rsidR="00CF09CF" w:rsidRDefault="00CF09CF" w:rsidP="002E54B6">
      <w:pPr>
        <w:pStyle w:val="ListBullet"/>
        <w:numPr>
          <w:ilvl w:val="0"/>
          <w:numId w:val="0"/>
        </w:numPr>
        <w:ind w:left="360" w:hanging="360"/>
      </w:pPr>
    </w:p>
    <w:p w14:paraId="1371F6B7" w14:textId="77777777" w:rsidR="00CF09CF" w:rsidRDefault="00CF09CF" w:rsidP="002E54B6">
      <w:pPr>
        <w:pStyle w:val="ListBullet"/>
        <w:numPr>
          <w:ilvl w:val="0"/>
          <w:numId w:val="0"/>
        </w:numPr>
        <w:ind w:left="360" w:hanging="360"/>
      </w:pPr>
    </w:p>
    <w:p w14:paraId="5D7FBCCC" w14:textId="77777777" w:rsidR="00CF09CF" w:rsidRDefault="00CF09CF" w:rsidP="002E54B6">
      <w:pPr>
        <w:pStyle w:val="ListBullet"/>
        <w:numPr>
          <w:ilvl w:val="0"/>
          <w:numId w:val="0"/>
        </w:numPr>
        <w:ind w:left="360" w:hanging="360"/>
      </w:pPr>
    </w:p>
    <w:p w14:paraId="683D27F2" w14:textId="77777777" w:rsidR="00CF09CF" w:rsidRDefault="00CF09CF" w:rsidP="002E54B6">
      <w:pPr>
        <w:pStyle w:val="ListBullet"/>
        <w:numPr>
          <w:ilvl w:val="0"/>
          <w:numId w:val="0"/>
        </w:numPr>
        <w:ind w:left="360" w:hanging="360"/>
      </w:pPr>
    </w:p>
    <w:p w14:paraId="1F421946" w14:textId="1D0B932C" w:rsidR="002E54B6" w:rsidRDefault="002E54B6" w:rsidP="002E54B6">
      <w:pPr>
        <w:pStyle w:val="Heading2"/>
      </w:pPr>
      <w:r>
        <w:lastRenderedPageBreak/>
        <w:t>E</w:t>
      </w:r>
      <w:r>
        <w:t>xception</w:t>
      </w:r>
      <w:r>
        <w:t xml:space="preserve"> Handling</w:t>
      </w:r>
    </w:p>
    <w:p w14:paraId="45D045E8" w14:textId="10EF31F2" w:rsidR="002E54B6" w:rsidRDefault="002E54B6" w:rsidP="002E54B6">
      <w:pPr>
        <w:pStyle w:val="ListBullet"/>
      </w:pPr>
      <w:r>
        <w:t xml:space="preserve">- </w:t>
      </w:r>
      <w:r>
        <w:t>Future DOB is not allowed</w:t>
      </w:r>
    </w:p>
    <w:p w14:paraId="7140B271" w14:textId="6A3159F8" w:rsidR="00B64EDA" w:rsidRDefault="00B64EDA" w:rsidP="00B64EDA">
      <w:pPr>
        <w:pStyle w:val="ListBullet"/>
        <w:numPr>
          <w:ilvl w:val="0"/>
          <w:numId w:val="0"/>
        </w:numPr>
        <w:ind w:left="360"/>
      </w:pPr>
      <w:r w:rsidRPr="00B64EDA">
        <w:drawing>
          <wp:inline distT="0" distB="0" distL="0" distR="0" wp14:anchorId="02557509" wp14:editId="215DCC9E">
            <wp:extent cx="5486400" cy="1711325"/>
            <wp:effectExtent l="0" t="0" r="0" b="3175"/>
            <wp:docPr id="173179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A6F4" w14:textId="447829C4" w:rsidR="002E54B6" w:rsidRDefault="002E54B6" w:rsidP="002E54B6">
      <w:pPr>
        <w:pStyle w:val="ListBullet"/>
      </w:pPr>
      <w:r>
        <w:t xml:space="preserve">- </w:t>
      </w:r>
      <w:r w:rsidR="004914EB">
        <w:t>Only Patient with Unique Email can be added</w:t>
      </w:r>
    </w:p>
    <w:p w14:paraId="78730BAC" w14:textId="07115003" w:rsidR="00284068" w:rsidRDefault="009D7A0D" w:rsidP="00284068">
      <w:pPr>
        <w:pStyle w:val="ListBullet"/>
        <w:numPr>
          <w:ilvl w:val="0"/>
          <w:numId w:val="0"/>
        </w:numPr>
        <w:ind w:left="360"/>
      </w:pPr>
      <w:r w:rsidRPr="009D7A0D">
        <w:drawing>
          <wp:inline distT="0" distB="0" distL="0" distR="0" wp14:anchorId="3E374973" wp14:editId="294F5355">
            <wp:extent cx="5486400" cy="2447290"/>
            <wp:effectExtent l="0" t="0" r="0" b="0"/>
            <wp:docPr id="1014829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92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6F35" w14:textId="77777777" w:rsidR="00911CB0" w:rsidRDefault="00911CB0" w:rsidP="00284068">
      <w:pPr>
        <w:pStyle w:val="ListBullet"/>
        <w:numPr>
          <w:ilvl w:val="0"/>
          <w:numId w:val="0"/>
        </w:numPr>
        <w:ind w:left="360"/>
      </w:pPr>
    </w:p>
    <w:p w14:paraId="05175422" w14:textId="2AED1A44" w:rsidR="00911CB0" w:rsidRDefault="00911CB0" w:rsidP="00911CB0">
      <w:pPr>
        <w:pStyle w:val="Heading2"/>
      </w:pPr>
      <w:r>
        <w:t>Sitecore Task</w:t>
      </w:r>
    </w:p>
    <w:p w14:paraId="5921E9E8" w14:textId="77777777" w:rsidR="00911CB0" w:rsidRDefault="00911CB0" w:rsidP="00284068">
      <w:pPr>
        <w:pStyle w:val="ListBullet"/>
        <w:numPr>
          <w:ilvl w:val="0"/>
          <w:numId w:val="0"/>
        </w:numPr>
        <w:ind w:left="360"/>
      </w:pPr>
    </w:p>
    <w:p w14:paraId="61414006" w14:textId="77777777" w:rsidR="002E54B6" w:rsidRDefault="002E54B6" w:rsidP="002E54B6">
      <w:pPr>
        <w:pStyle w:val="ListBullet"/>
        <w:numPr>
          <w:ilvl w:val="0"/>
          <w:numId w:val="0"/>
        </w:numPr>
        <w:ind w:left="360" w:hanging="360"/>
      </w:pPr>
    </w:p>
    <w:p w14:paraId="6A26779A" w14:textId="77777777" w:rsidR="009F5859" w:rsidRPr="009F5859" w:rsidRDefault="00911CB0" w:rsidP="009F5859">
      <w:pPr>
        <w:pStyle w:val="ListBullet"/>
        <w:rPr>
          <w:lang w:val="en-IN"/>
        </w:rPr>
      </w:pPr>
      <w:r>
        <w:t>Note : Since I don’t have Sitecore license , following are my suggestions for the Patients Management Project.</w:t>
      </w:r>
      <w:r w:rsidR="001C09F9">
        <w:br/>
      </w:r>
      <w:r w:rsidR="001C09F9">
        <w:br/>
        <w:t>Information Archiecture :</w:t>
      </w:r>
      <w:r w:rsidR="001C09F9">
        <w:br/>
      </w:r>
      <w:r w:rsidR="001C09F9">
        <w:br/>
        <w:t xml:space="preserve">Depending on whether </w:t>
      </w:r>
      <w:r w:rsidR="00D73118">
        <w:t>project ecosystem has Headless or SXA implementation , the Page and Components should be designed and created.</w:t>
      </w:r>
      <w:r w:rsidR="00D73118">
        <w:br/>
      </w:r>
      <w:r w:rsidR="00D73118">
        <w:br/>
        <w:t>IF SXA is imeplented the check whether existing component can be used or not</w:t>
      </w:r>
      <w:r w:rsidR="00652E61">
        <w:t>.</w:t>
      </w:r>
      <w:r w:rsidR="00652E61">
        <w:br/>
        <w:t xml:space="preserve">If SXA is not implemented or existing SXA components are not used then </w:t>
      </w:r>
      <w:r w:rsidR="00D431E7">
        <w:t xml:space="preserve">creation of </w:t>
      </w:r>
      <w:r w:rsidR="00593624">
        <w:t>custom Templates and Components can be done.</w:t>
      </w:r>
      <w:r w:rsidR="00593624">
        <w:br/>
      </w:r>
      <w:r w:rsidR="00593624">
        <w:br/>
      </w:r>
      <w:r w:rsidR="009F5859" w:rsidRPr="009F5859">
        <w:rPr>
          <w:lang w:val="en-IN"/>
        </w:rPr>
        <w:t xml:space="preserve">  </w:t>
      </w:r>
      <w:r w:rsidR="009F5859" w:rsidRPr="009F5859">
        <w:rPr>
          <w:b/>
          <w:bCs/>
          <w:lang w:val="en-IN"/>
        </w:rPr>
        <w:t>Page type</w:t>
      </w:r>
      <w:r w:rsidR="009F5859" w:rsidRPr="009F5859">
        <w:rPr>
          <w:lang w:val="en-IN"/>
        </w:rPr>
        <w:t xml:space="preserve">: </w:t>
      </w:r>
      <w:r w:rsidR="009F5859" w:rsidRPr="009F5859">
        <w:rPr>
          <w:i/>
          <w:iCs/>
          <w:lang w:val="en-IN"/>
        </w:rPr>
        <w:t>Patient Management Page</w:t>
      </w:r>
    </w:p>
    <w:p w14:paraId="60C73F1C" w14:textId="77777777" w:rsidR="009F5859" w:rsidRPr="009F5859" w:rsidRDefault="009F5859" w:rsidP="009F5859">
      <w:pPr>
        <w:pStyle w:val="ListBullet"/>
        <w:rPr>
          <w:lang w:val="en-IN"/>
        </w:rPr>
      </w:pPr>
      <w:r w:rsidRPr="009F5859">
        <w:rPr>
          <w:lang w:val="en-IN"/>
        </w:rPr>
        <w:lastRenderedPageBreak/>
        <w:t xml:space="preserve">  </w:t>
      </w:r>
      <w:r w:rsidRPr="009F5859">
        <w:rPr>
          <w:b/>
          <w:bCs/>
          <w:lang w:val="en-IN"/>
        </w:rPr>
        <w:t>Components</w:t>
      </w:r>
      <w:r w:rsidRPr="009F5859">
        <w:rPr>
          <w:lang w:val="en-IN"/>
        </w:rPr>
        <w:t>:</w:t>
      </w:r>
    </w:p>
    <w:p w14:paraId="56CD1227" w14:textId="77777777" w:rsidR="009F5859" w:rsidRPr="009F5859" w:rsidRDefault="009F5859" w:rsidP="009F5859">
      <w:pPr>
        <w:pStyle w:val="ListBullet"/>
        <w:numPr>
          <w:ilvl w:val="0"/>
          <w:numId w:val="14"/>
        </w:numPr>
        <w:rPr>
          <w:lang w:val="en-IN"/>
        </w:rPr>
      </w:pPr>
      <w:r w:rsidRPr="009F5859">
        <w:rPr>
          <w:lang w:val="en-IN"/>
        </w:rPr>
        <w:t>Static content area (editor-managed, rich text, banners, descriptions).</w:t>
      </w:r>
    </w:p>
    <w:p w14:paraId="143E3B1C" w14:textId="77777777" w:rsidR="009F5859" w:rsidRPr="009F5859" w:rsidRDefault="009F5859" w:rsidP="009F5859">
      <w:pPr>
        <w:pStyle w:val="ListBullet"/>
        <w:numPr>
          <w:ilvl w:val="0"/>
          <w:numId w:val="14"/>
        </w:numPr>
        <w:rPr>
          <w:lang w:val="en-IN"/>
        </w:rPr>
      </w:pPr>
      <w:r w:rsidRPr="009F5859">
        <w:rPr>
          <w:lang w:val="en-IN"/>
        </w:rPr>
        <w:t>Patient management component (connects to backend API for CRUD).</w:t>
      </w:r>
    </w:p>
    <w:p w14:paraId="326E6BF4" w14:textId="0D1B9D27" w:rsidR="009F5859" w:rsidRPr="009F5859" w:rsidRDefault="0075126A" w:rsidP="009F5859">
      <w:pPr>
        <w:pStyle w:val="ListBullet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In SXA , Theme can be created right from Site definiton item and </w:t>
      </w:r>
      <w:r w:rsidR="00062F88">
        <w:rPr>
          <w:lang w:val="en-IN"/>
        </w:rPr>
        <w:t>including required Themes from Settings Items.</w:t>
      </w:r>
      <w:r w:rsidR="00062F88">
        <w:rPr>
          <w:lang w:val="en-IN"/>
        </w:rPr>
        <w:br/>
        <w:t xml:space="preserve">For Non SXA Project, </w:t>
      </w:r>
      <w:r w:rsidR="009F5859" w:rsidRPr="009F5859">
        <w:rPr>
          <w:lang w:val="en-IN"/>
        </w:rPr>
        <w:t>Theme selector (for applying different UI themes).</w:t>
      </w:r>
    </w:p>
    <w:p w14:paraId="0A66A4E3" w14:textId="51302DC1" w:rsidR="00C777A4" w:rsidRDefault="00C777A4" w:rsidP="0022500C">
      <w:pPr>
        <w:pStyle w:val="ListBullet"/>
        <w:numPr>
          <w:ilvl w:val="0"/>
          <w:numId w:val="0"/>
        </w:numPr>
        <w:ind w:left="360"/>
      </w:pPr>
    </w:p>
    <w:p w14:paraId="6502D5F3" w14:textId="77777777" w:rsidR="00DE432A" w:rsidRDefault="00DE432A" w:rsidP="0022500C">
      <w:pPr>
        <w:pStyle w:val="ListBullet"/>
        <w:numPr>
          <w:ilvl w:val="0"/>
          <w:numId w:val="0"/>
        </w:numPr>
        <w:ind w:left="360"/>
      </w:pPr>
    </w:p>
    <w:p w14:paraId="15C3EBBE" w14:textId="77777777" w:rsidR="00DE432A" w:rsidRPr="00DE432A" w:rsidRDefault="00DE432A" w:rsidP="00DE432A">
      <w:pPr>
        <w:pStyle w:val="ListBullet"/>
        <w:rPr>
          <w:b/>
          <w:bCs/>
          <w:lang w:val="en-IN"/>
        </w:rPr>
      </w:pPr>
      <w:r w:rsidRPr="00DE432A">
        <w:rPr>
          <w:b/>
          <w:bCs/>
          <w:lang w:val="en-IN"/>
        </w:rPr>
        <w:t>Create Templates</w:t>
      </w:r>
    </w:p>
    <w:p w14:paraId="1837A1C1" w14:textId="77777777" w:rsidR="00DE432A" w:rsidRPr="00DE432A" w:rsidRDefault="00DE432A" w:rsidP="00DE432A">
      <w:pPr>
        <w:pStyle w:val="ListBullet"/>
        <w:numPr>
          <w:ilvl w:val="0"/>
          <w:numId w:val="15"/>
        </w:numPr>
        <w:rPr>
          <w:lang w:val="en-IN"/>
        </w:rPr>
      </w:pPr>
      <w:r w:rsidRPr="00DE432A">
        <w:rPr>
          <w:b/>
          <w:bCs/>
          <w:lang w:val="en-IN"/>
        </w:rPr>
        <w:t>Patient Management Page Template</w:t>
      </w:r>
    </w:p>
    <w:p w14:paraId="294538C4" w14:textId="77777777" w:rsidR="00DE432A" w:rsidRPr="00DE432A" w:rsidRDefault="00DE432A" w:rsidP="00DE432A">
      <w:pPr>
        <w:pStyle w:val="ListBullet"/>
        <w:numPr>
          <w:ilvl w:val="1"/>
          <w:numId w:val="15"/>
        </w:numPr>
        <w:rPr>
          <w:lang w:val="en-IN"/>
        </w:rPr>
      </w:pPr>
      <w:r w:rsidRPr="00DE432A">
        <w:rPr>
          <w:lang w:val="en-IN"/>
        </w:rPr>
        <w:t>Fields:</w:t>
      </w:r>
    </w:p>
    <w:p w14:paraId="5F9F6DE6" w14:textId="77777777" w:rsidR="00DE432A" w:rsidRPr="00DE432A" w:rsidRDefault="00DE432A" w:rsidP="00DE432A">
      <w:pPr>
        <w:pStyle w:val="ListBullet"/>
        <w:numPr>
          <w:ilvl w:val="2"/>
          <w:numId w:val="15"/>
        </w:numPr>
        <w:rPr>
          <w:lang w:val="en-IN"/>
        </w:rPr>
      </w:pPr>
      <w:r w:rsidRPr="00DE432A">
        <w:rPr>
          <w:lang w:val="en-IN"/>
        </w:rPr>
        <w:t>PageTitle (Single-Line Text)</w:t>
      </w:r>
    </w:p>
    <w:p w14:paraId="02480153" w14:textId="77777777" w:rsidR="00DE432A" w:rsidRPr="00DE432A" w:rsidRDefault="00DE432A" w:rsidP="00DE432A">
      <w:pPr>
        <w:pStyle w:val="ListBullet"/>
        <w:numPr>
          <w:ilvl w:val="2"/>
          <w:numId w:val="15"/>
        </w:numPr>
        <w:rPr>
          <w:lang w:val="en-IN"/>
        </w:rPr>
      </w:pPr>
      <w:r w:rsidRPr="00DE432A">
        <w:rPr>
          <w:lang w:val="en-IN"/>
        </w:rPr>
        <w:t>PageDescription (Rich Text)</w:t>
      </w:r>
    </w:p>
    <w:p w14:paraId="1F678ECB" w14:textId="68EC6B84" w:rsidR="00DE432A" w:rsidRPr="00DE432A" w:rsidRDefault="00DE432A" w:rsidP="00DE432A">
      <w:pPr>
        <w:pStyle w:val="ListBullet"/>
        <w:numPr>
          <w:ilvl w:val="2"/>
          <w:numId w:val="15"/>
        </w:numPr>
        <w:rPr>
          <w:lang w:val="en-IN"/>
        </w:rPr>
      </w:pPr>
      <w:r w:rsidRPr="00DE432A">
        <w:rPr>
          <w:lang w:val="en-IN"/>
        </w:rPr>
        <w:t xml:space="preserve">Theme (Droplist → </w:t>
      </w:r>
      <w:r w:rsidR="00137189">
        <w:rPr>
          <w:lang w:val="en-IN"/>
        </w:rPr>
        <w:t>As per Business Requirement</w:t>
      </w:r>
      <w:r w:rsidRPr="00DE432A">
        <w:rPr>
          <w:lang w:val="en-IN"/>
        </w:rPr>
        <w:t>)</w:t>
      </w:r>
    </w:p>
    <w:p w14:paraId="62DDB9B8" w14:textId="77777777" w:rsidR="00DE432A" w:rsidRPr="00DE432A" w:rsidRDefault="00DE432A" w:rsidP="00DE432A">
      <w:pPr>
        <w:pStyle w:val="ListBullet"/>
        <w:numPr>
          <w:ilvl w:val="0"/>
          <w:numId w:val="15"/>
        </w:numPr>
        <w:rPr>
          <w:lang w:val="en-IN"/>
        </w:rPr>
      </w:pPr>
      <w:r w:rsidRPr="00DE432A">
        <w:rPr>
          <w:b/>
          <w:bCs/>
          <w:lang w:val="en-IN"/>
        </w:rPr>
        <w:t>Patient Component Template</w:t>
      </w:r>
      <w:r w:rsidRPr="00DE432A">
        <w:rPr>
          <w:lang w:val="en-IN"/>
        </w:rPr>
        <w:t xml:space="preserve"> (for API-based rendering)</w:t>
      </w:r>
    </w:p>
    <w:p w14:paraId="6F2AAC9F" w14:textId="77777777" w:rsidR="00DE432A" w:rsidRPr="00DE432A" w:rsidRDefault="00DE432A" w:rsidP="00DE432A">
      <w:pPr>
        <w:pStyle w:val="ListBullet"/>
        <w:numPr>
          <w:ilvl w:val="1"/>
          <w:numId w:val="15"/>
        </w:numPr>
        <w:rPr>
          <w:lang w:val="en-IN"/>
        </w:rPr>
      </w:pPr>
      <w:r w:rsidRPr="00DE432A">
        <w:rPr>
          <w:lang w:val="en-IN"/>
        </w:rPr>
        <w:t>Fields:</w:t>
      </w:r>
    </w:p>
    <w:p w14:paraId="532D355D" w14:textId="77777777" w:rsidR="00DE432A" w:rsidRPr="00DE432A" w:rsidRDefault="00DE432A" w:rsidP="00DE432A">
      <w:pPr>
        <w:pStyle w:val="ListBullet"/>
        <w:numPr>
          <w:ilvl w:val="2"/>
          <w:numId w:val="15"/>
        </w:numPr>
        <w:rPr>
          <w:lang w:val="en-IN"/>
        </w:rPr>
      </w:pPr>
      <w:r w:rsidRPr="00DE432A">
        <w:rPr>
          <w:lang w:val="en-IN"/>
        </w:rPr>
        <w:t>ApiEndpoint (Single-Line Text, default = /api/patients/)</w:t>
      </w:r>
    </w:p>
    <w:p w14:paraId="08651651" w14:textId="77777777" w:rsidR="00DE432A" w:rsidRPr="00DE432A" w:rsidRDefault="00DE432A" w:rsidP="00DE432A">
      <w:pPr>
        <w:pStyle w:val="ListBullet"/>
        <w:numPr>
          <w:ilvl w:val="2"/>
          <w:numId w:val="15"/>
        </w:numPr>
        <w:rPr>
          <w:lang w:val="en-IN"/>
        </w:rPr>
      </w:pPr>
      <w:r w:rsidRPr="00DE432A">
        <w:rPr>
          <w:lang w:val="en-IN"/>
        </w:rPr>
        <w:t>AllowAdminOperations (Checkbox)</w:t>
      </w:r>
    </w:p>
    <w:p w14:paraId="23C8CA06" w14:textId="77777777" w:rsidR="00DE432A" w:rsidRPr="00DE432A" w:rsidRDefault="00DE432A" w:rsidP="00DE432A">
      <w:pPr>
        <w:pStyle w:val="ListBullet"/>
        <w:rPr>
          <w:b/>
          <w:bCs/>
          <w:lang w:val="en-IN"/>
        </w:rPr>
      </w:pPr>
      <w:r w:rsidRPr="00DE432A">
        <w:rPr>
          <w:b/>
          <w:bCs/>
          <w:lang w:val="en-IN"/>
        </w:rPr>
        <w:t>Create Renderings</w:t>
      </w:r>
    </w:p>
    <w:p w14:paraId="68FB10EF" w14:textId="77777777" w:rsidR="00DE432A" w:rsidRPr="00DE432A" w:rsidRDefault="00DE432A" w:rsidP="00DE432A">
      <w:pPr>
        <w:pStyle w:val="ListBullet"/>
        <w:numPr>
          <w:ilvl w:val="0"/>
          <w:numId w:val="16"/>
        </w:numPr>
        <w:rPr>
          <w:lang w:val="en-IN"/>
        </w:rPr>
      </w:pPr>
      <w:r w:rsidRPr="00DE432A">
        <w:rPr>
          <w:b/>
          <w:bCs/>
          <w:lang w:val="en-IN"/>
        </w:rPr>
        <w:t>Static Content Rendering</w:t>
      </w:r>
    </w:p>
    <w:p w14:paraId="02C588FB" w14:textId="77777777" w:rsidR="00DE432A" w:rsidRPr="00DE432A" w:rsidRDefault="00DE432A" w:rsidP="00DE432A">
      <w:pPr>
        <w:pStyle w:val="ListBullet"/>
        <w:numPr>
          <w:ilvl w:val="1"/>
          <w:numId w:val="16"/>
        </w:numPr>
        <w:rPr>
          <w:lang w:val="en-IN"/>
        </w:rPr>
      </w:pPr>
      <w:r w:rsidRPr="00DE432A">
        <w:rPr>
          <w:lang w:val="en-IN"/>
        </w:rPr>
        <w:t>Datasource: Patient Management Page Template</w:t>
      </w:r>
    </w:p>
    <w:p w14:paraId="6F24A4BA" w14:textId="77777777" w:rsidR="00DE432A" w:rsidRPr="00DE432A" w:rsidRDefault="00DE432A" w:rsidP="00DE432A">
      <w:pPr>
        <w:pStyle w:val="ListBullet"/>
        <w:numPr>
          <w:ilvl w:val="1"/>
          <w:numId w:val="16"/>
        </w:numPr>
        <w:rPr>
          <w:lang w:val="en-IN"/>
        </w:rPr>
      </w:pPr>
      <w:r w:rsidRPr="00DE432A">
        <w:rPr>
          <w:lang w:val="en-IN"/>
        </w:rPr>
        <w:t>Displays title, description, editor-managed content.</w:t>
      </w:r>
    </w:p>
    <w:p w14:paraId="6BD05F78" w14:textId="77777777" w:rsidR="00DE432A" w:rsidRPr="00DE432A" w:rsidRDefault="00DE432A" w:rsidP="00DE432A">
      <w:pPr>
        <w:pStyle w:val="ListBullet"/>
        <w:numPr>
          <w:ilvl w:val="1"/>
          <w:numId w:val="16"/>
        </w:numPr>
        <w:rPr>
          <w:lang w:val="en-IN"/>
        </w:rPr>
      </w:pPr>
      <w:r w:rsidRPr="00DE432A">
        <w:rPr>
          <w:lang w:val="en-IN"/>
        </w:rPr>
        <w:t xml:space="preserve">Supports </w:t>
      </w:r>
      <w:r w:rsidRPr="00DE432A">
        <w:rPr>
          <w:i/>
          <w:iCs/>
          <w:lang w:val="en-IN"/>
        </w:rPr>
        <w:t>dynamic placeholders</w:t>
      </w:r>
      <w:r w:rsidRPr="00DE432A">
        <w:rPr>
          <w:lang w:val="en-IN"/>
        </w:rPr>
        <w:t xml:space="preserve"> for flexibility.</w:t>
      </w:r>
    </w:p>
    <w:p w14:paraId="33EB5EBA" w14:textId="77777777" w:rsidR="00DE432A" w:rsidRPr="00DE432A" w:rsidRDefault="00DE432A" w:rsidP="00DE432A">
      <w:pPr>
        <w:pStyle w:val="ListBullet"/>
        <w:numPr>
          <w:ilvl w:val="0"/>
          <w:numId w:val="16"/>
        </w:numPr>
        <w:rPr>
          <w:lang w:val="en-IN"/>
        </w:rPr>
      </w:pPr>
      <w:r w:rsidRPr="00DE432A">
        <w:rPr>
          <w:b/>
          <w:bCs/>
          <w:lang w:val="en-IN"/>
        </w:rPr>
        <w:t>Patient CRUD Rendering</w:t>
      </w:r>
    </w:p>
    <w:p w14:paraId="679DE135" w14:textId="77777777" w:rsidR="00DE432A" w:rsidRPr="00DE432A" w:rsidRDefault="00DE432A" w:rsidP="00DE432A">
      <w:pPr>
        <w:pStyle w:val="ListBullet"/>
        <w:numPr>
          <w:ilvl w:val="1"/>
          <w:numId w:val="16"/>
        </w:numPr>
        <w:rPr>
          <w:lang w:val="en-IN"/>
        </w:rPr>
      </w:pPr>
      <w:r w:rsidRPr="00DE432A">
        <w:rPr>
          <w:lang w:val="en-IN"/>
        </w:rPr>
        <w:t>Datasource: Patient Component Template.</w:t>
      </w:r>
    </w:p>
    <w:p w14:paraId="2ED58DB7" w14:textId="77777777" w:rsidR="00DE432A" w:rsidRPr="00DE432A" w:rsidRDefault="00DE432A" w:rsidP="00DE432A">
      <w:pPr>
        <w:pStyle w:val="ListBullet"/>
        <w:numPr>
          <w:ilvl w:val="1"/>
          <w:numId w:val="16"/>
        </w:numPr>
        <w:rPr>
          <w:lang w:val="en-IN"/>
        </w:rPr>
      </w:pPr>
      <w:r w:rsidRPr="00DE432A">
        <w:rPr>
          <w:lang w:val="en-IN"/>
        </w:rPr>
        <w:t xml:space="preserve">Renders UI for </w:t>
      </w:r>
      <w:r w:rsidRPr="00DE432A">
        <w:rPr>
          <w:b/>
          <w:bCs/>
          <w:lang w:val="en-IN"/>
        </w:rPr>
        <w:t>View / Add / Edit / Delete Patients</w:t>
      </w:r>
      <w:r w:rsidRPr="00DE432A">
        <w:rPr>
          <w:lang w:val="en-IN"/>
        </w:rPr>
        <w:t>.</w:t>
      </w:r>
    </w:p>
    <w:p w14:paraId="51AA68B1" w14:textId="71A9558D" w:rsidR="00DE432A" w:rsidRPr="00DE432A" w:rsidRDefault="00DE432A" w:rsidP="00DE432A">
      <w:pPr>
        <w:pStyle w:val="ListBullet"/>
        <w:numPr>
          <w:ilvl w:val="1"/>
          <w:numId w:val="16"/>
        </w:numPr>
        <w:rPr>
          <w:lang w:val="en-IN"/>
        </w:rPr>
      </w:pPr>
      <w:r w:rsidRPr="00DE432A">
        <w:rPr>
          <w:lang w:val="en-IN"/>
        </w:rPr>
        <w:t xml:space="preserve">Uses AJAX/Fetch to call </w:t>
      </w:r>
      <w:r w:rsidR="00D741C9">
        <w:rPr>
          <w:lang w:val="en-IN"/>
        </w:rPr>
        <w:t>PatientController</w:t>
      </w:r>
      <w:r w:rsidRPr="00DE432A">
        <w:rPr>
          <w:lang w:val="en-IN"/>
        </w:rPr>
        <w:t xml:space="preserve"> API (/api/patients/...).</w:t>
      </w:r>
    </w:p>
    <w:p w14:paraId="117F2585" w14:textId="77777777" w:rsidR="00DE432A" w:rsidRPr="00DE432A" w:rsidRDefault="00DE432A" w:rsidP="00DE432A">
      <w:pPr>
        <w:pStyle w:val="ListBullet"/>
        <w:numPr>
          <w:ilvl w:val="1"/>
          <w:numId w:val="16"/>
        </w:numPr>
        <w:rPr>
          <w:lang w:val="en-IN"/>
        </w:rPr>
      </w:pPr>
      <w:r w:rsidRPr="00DE432A">
        <w:rPr>
          <w:lang w:val="en-IN"/>
        </w:rPr>
        <w:t>Example:</w:t>
      </w:r>
    </w:p>
    <w:p w14:paraId="55CF2346" w14:textId="77777777" w:rsidR="00DE432A" w:rsidRPr="00DE432A" w:rsidRDefault="00DE432A" w:rsidP="00DE432A">
      <w:pPr>
        <w:pStyle w:val="ListBullet"/>
        <w:numPr>
          <w:ilvl w:val="2"/>
          <w:numId w:val="16"/>
        </w:numPr>
        <w:rPr>
          <w:lang w:val="en-IN"/>
        </w:rPr>
      </w:pPr>
      <w:r w:rsidRPr="00DE432A">
        <w:rPr>
          <w:lang w:val="en-IN"/>
        </w:rPr>
        <w:t>GET → list patients</w:t>
      </w:r>
    </w:p>
    <w:p w14:paraId="06892AF8" w14:textId="77777777" w:rsidR="00DE432A" w:rsidRPr="00DE432A" w:rsidRDefault="00DE432A" w:rsidP="00DE432A">
      <w:pPr>
        <w:pStyle w:val="ListBullet"/>
        <w:numPr>
          <w:ilvl w:val="2"/>
          <w:numId w:val="16"/>
        </w:numPr>
        <w:rPr>
          <w:lang w:val="en-IN"/>
        </w:rPr>
      </w:pPr>
      <w:r w:rsidRPr="00DE432A">
        <w:rPr>
          <w:lang w:val="en-IN"/>
        </w:rPr>
        <w:t>POST → add patient</w:t>
      </w:r>
    </w:p>
    <w:p w14:paraId="57422D35" w14:textId="77777777" w:rsidR="00DE432A" w:rsidRPr="00DE432A" w:rsidRDefault="00DE432A" w:rsidP="00DE432A">
      <w:pPr>
        <w:pStyle w:val="ListBullet"/>
        <w:numPr>
          <w:ilvl w:val="2"/>
          <w:numId w:val="16"/>
        </w:numPr>
        <w:rPr>
          <w:lang w:val="en-IN"/>
        </w:rPr>
      </w:pPr>
      <w:r w:rsidRPr="00DE432A">
        <w:rPr>
          <w:lang w:val="en-IN"/>
        </w:rPr>
        <w:t>PUT → update patient</w:t>
      </w:r>
    </w:p>
    <w:p w14:paraId="20CD1E2D" w14:textId="77777777" w:rsidR="00DE432A" w:rsidRPr="00DE432A" w:rsidRDefault="00DE432A" w:rsidP="00DE432A">
      <w:pPr>
        <w:pStyle w:val="ListBullet"/>
        <w:numPr>
          <w:ilvl w:val="2"/>
          <w:numId w:val="16"/>
        </w:numPr>
        <w:rPr>
          <w:lang w:val="en-IN"/>
        </w:rPr>
      </w:pPr>
      <w:r w:rsidRPr="00DE432A">
        <w:rPr>
          <w:lang w:val="en-IN"/>
        </w:rPr>
        <w:t>DELETE → remove patient</w:t>
      </w:r>
    </w:p>
    <w:p w14:paraId="203E0268" w14:textId="77777777" w:rsidR="00DE432A" w:rsidRDefault="00DE432A" w:rsidP="0022500C">
      <w:pPr>
        <w:pStyle w:val="ListBullet"/>
        <w:numPr>
          <w:ilvl w:val="0"/>
          <w:numId w:val="0"/>
        </w:numPr>
        <w:ind w:left="360"/>
      </w:pPr>
    </w:p>
    <w:p w14:paraId="3652D5E4" w14:textId="77777777" w:rsidR="00381833" w:rsidRPr="00381833" w:rsidRDefault="00381833" w:rsidP="00381833">
      <w:pPr>
        <w:pStyle w:val="ListBullet"/>
        <w:rPr>
          <w:b/>
          <w:bCs/>
          <w:lang w:val="en-IN"/>
        </w:rPr>
      </w:pPr>
      <w:r w:rsidRPr="00381833">
        <w:rPr>
          <w:b/>
          <w:bCs/>
          <w:lang w:val="en-IN"/>
        </w:rPr>
        <w:t>. Dynamic Placeholder Setup</w:t>
      </w:r>
    </w:p>
    <w:p w14:paraId="22E46DC3" w14:textId="77777777" w:rsidR="00381833" w:rsidRPr="00381833" w:rsidRDefault="00381833" w:rsidP="00381833">
      <w:pPr>
        <w:pStyle w:val="ListBullet"/>
        <w:numPr>
          <w:ilvl w:val="0"/>
          <w:numId w:val="17"/>
        </w:numPr>
        <w:rPr>
          <w:lang w:val="en-IN"/>
        </w:rPr>
      </w:pPr>
      <w:r w:rsidRPr="00381833">
        <w:rPr>
          <w:lang w:val="en-IN"/>
        </w:rPr>
        <w:t>In Patient Management Page layout:</w:t>
      </w:r>
    </w:p>
    <w:p w14:paraId="305394D4" w14:textId="77777777" w:rsidR="00381833" w:rsidRPr="00381833" w:rsidRDefault="00381833" w:rsidP="00381833">
      <w:pPr>
        <w:pStyle w:val="ListBullet"/>
        <w:numPr>
          <w:ilvl w:val="1"/>
          <w:numId w:val="17"/>
        </w:numPr>
        <w:rPr>
          <w:lang w:val="en-IN"/>
        </w:rPr>
      </w:pPr>
      <w:r w:rsidRPr="00381833">
        <w:rPr>
          <w:lang w:val="en-IN"/>
        </w:rPr>
        <w:t xml:space="preserve">Define a </w:t>
      </w:r>
      <w:r w:rsidRPr="00381833">
        <w:rPr>
          <w:b/>
          <w:bCs/>
          <w:lang w:val="en-IN"/>
        </w:rPr>
        <w:t>dynamic placeholder key</w:t>
      </w:r>
      <w:r w:rsidRPr="00381833">
        <w:rPr>
          <w:lang w:val="en-IN"/>
        </w:rPr>
        <w:t xml:space="preserve"> (e.g., patient-content-{GUID}).</w:t>
      </w:r>
    </w:p>
    <w:p w14:paraId="11814B55" w14:textId="77777777" w:rsidR="00381833" w:rsidRPr="00381833" w:rsidRDefault="00381833" w:rsidP="00381833">
      <w:pPr>
        <w:pStyle w:val="ListBullet"/>
        <w:numPr>
          <w:ilvl w:val="0"/>
          <w:numId w:val="17"/>
        </w:numPr>
        <w:rPr>
          <w:lang w:val="en-IN"/>
        </w:rPr>
      </w:pPr>
      <w:r w:rsidRPr="00381833">
        <w:rPr>
          <w:lang w:val="en-IN"/>
        </w:rPr>
        <w:t>This allows content authors to add multiple renderings (e.g., banners, lists, forms) into the page without being locked to a fixed placeholder.</w:t>
      </w:r>
    </w:p>
    <w:p w14:paraId="2833A5D7" w14:textId="77777777" w:rsidR="00381833" w:rsidRPr="00381833" w:rsidRDefault="00381833" w:rsidP="00381833">
      <w:pPr>
        <w:pStyle w:val="ListBullet"/>
        <w:rPr>
          <w:lang w:val="en-IN"/>
        </w:rPr>
      </w:pPr>
      <w:r w:rsidRPr="00381833">
        <w:rPr>
          <w:lang w:val="en-IN"/>
        </w:rPr>
        <w:pict w14:anchorId="285D3B09">
          <v:rect id="_x0000_i1043" style="width:0;height:1.5pt" o:hralign="center" o:hrstd="t" o:hr="t" fillcolor="#a0a0a0" stroked="f"/>
        </w:pict>
      </w:r>
    </w:p>
    <w:p w14:paraId="606DF827" w14:textId="77777777" w:rsidR="00381833" w:rsidRPr="00381833" w:rsidRDefault="00381833" w:rsidP="00381833">
      <w:pPr>
        <w:pStyle w:val="ListBullet"/>
        <w:rPr>
          <w:b/>
          <w:bCs/>
          <w:lang w:val="en-IN"/>
        </w:rPr>
      </w:pPr>
      <w:r w:rsidRPr="00381833">
        <w:rPr>
          <w:b/>
          <w:bCs/>
          <w:lang w:val="en-IN"/>
        </w:rPr>
        <w:t>5. Support Multiple Themes</w:t>
      </w:r>
    </w:p>
    <w:p w14:paraId="75D5E235" w14:textId="77777777" w:rsidR="00381833" w:rsidRPr="00381833" w:rsidRDefault="00381833" w:rsidP="00381833">
      <w:pPr>
        <w:pStyle w:val="ListBullet"/>
        <w:numPr>
          <w:ilvl w:val="0"/>
          <w:numId w:val="18"/>
        </w:numPr>
        <w:rPr>
          <w:lang w:val="en-IN"/>
        </w:rPr>
      </w:pPr>
      <w:r w:rsidRPr="00381833">
        <w:rPr>
          <w:lang w:val="en-IN"/>
        </w:rPr>
        <w:t>Add a Theme field at page level (Droplist).</w:t>
      </w:r>
    </w:p>
    <w:p w14:paraId="2953F6A1" w14:textId="77777777" w:rsidR="00381833" w:rsidRPr="00381833" w:rsidRDefault="00381833" w:rsidP="00381833">
      <w:pPr>
        <w:pStyle w:val="ListBullet"/>
        <w:numPr>
          <w:ilvl w:val="0"/>
          <w:numId w:val="18"/>
        </w:numPr>
        <w:rPr>
          <w:lang w:val="en-IN"/>
        </w:rPr>
      </w:pPr>
      <w:r w:rsidRPr="00381833">
        <w:rPr>
          <w:lang w:val="en-IN"/>
        </w:rPr>
        <w:t>In your rendering code:</w:t>
      </w:r>
    </w:p>
    <w:p w14:paraId="15293D35" w14:textId="77777777" w:rsidR="00381833" w:rsidRPr="00381833" w:rsidRDefault="00381833" w:rsidP="00381833">
      <w:pPr>
        <w:pStyle w:val="ListBullet"/>
        <w:numPr>
          <w:ilvl w:val="1"/>
          <w:numId w:val="18"/>
        </w:numPr>
        <w:rPr>
          <w:lang w:val="en-IN"/>
        </w:rPr>
      </w:pPr>
      <w:r w:rsidRPr="00381833">
        <w:rPr>
          <w:lang w:val="en-IN"/>
        </w:rPr>
        <w:t>Apply a CSS class or load a theme-specific stylesheet dynamically.</w:t>
      </w:r>
    </w:p>
    <w:p w14:paraId="6A1DCF00" w14:textId="77777777" w:rsidR="00381833" w:rsidRPr="00381833" w:rsidRDefault="00381833" w:rsidP="00381833">
      <w:pPr>
        <w:pStyle w:val="ListBullet"/>
        <w:numPr>
          <w:ilvl w:val="1"/>
          <w:numId w:val="18"/>
        </w:numPr>
        <w:rPr>
          <w:lang w:val="en-IN"/>
        </w:rPr>
      </w:pPr>
      <w:r w:rsidRPr="00381833">
        <w:rPr>
          <w:lang w:val="en-IN"/>
        </w:rPr>
        <w:lastRenderedPageBreak/>
        <w:t>Example: if Theme = Dark, rendering wraps output with &lt;div class="theme-dark"&gt;...&lt;/div&gt;.</w:t>
      </w:r>
    </w:p>
    <w:p w14:paraId="149B2E69" w14:textId="77777777" w:rsidR="00381833" w:rsidRPr="00381833" w:rsidRDefault="00381833" w:rsidP="00381833">
      <w:pPr>
        <w:pStyle w:val="ListBullet"/>
        <w:rPr>
          <w:lang w:val="en-IN"/>
        </w:rPr>
      </w:pPr>
      <w:r w:rsidRPr="00381833">
        <w:rPr>
          <w:lang w:val="en-IN"/>
        </w:rPr>
        <w:pict w14:anchorId="1BAE875D">
          <v:rect id="_x0000_i1044" style="width:0;height:1.5pt" o:hralign="center" o:hrstd="t" o:hr="t" fillcolor="#a0a0a0" stroked="f"/>
        </w:pict>
      </w:r>
    </w:p>
    <w:p w14:paraId="20502BD7" w14:textId="77777777" w:rsidR="00381833" w:rsidRPr="00381833" w:rsidRDefault="00381833" w:rsidP="00381833">
      <w:pPr>
        <w:pStyle w:val="ListBullet"/>
        <w:rPr>
          <w:b/>
          <w:bCs/>
          <w:lang w:val="en-IN"/>
        </w:rPr>
      </w:pPr>
      <w:r w:rsidRPr="00381833">
        <w:rPr>
          <w:b/>
          <w:bCs/>
          <w:lang w:val="en-IN"/>
        </w:rPr>
        <w:t>6. Datasource Restrictions</w:t>
      </w:r>
    </w:p>
    <w:p w14:paraId="3EAEABB3" w14:textId="77777777" w:rsidR="00381833" w:rsidRPr="00381833" w:rsidRDefault="00381833" w:rsidP="00381833">
      <w:pPr>
        <w:pStyle w:val="ListBullet"/>
        <w:numPr>
          <w:ilvl w:val="0"/>
          <w:numId w:val="19"/>
        </w:numPr>
        <w:rPr>
          <w:lang w:val="en-IN"/>
        </w:rPr>
      </w:pPr>
      <w:r w:rsidRPr="00381833">
        <w:rPr>
          <w:lang w:val="en-IN"/>
        </w:rPr>
        <w:t>At rendering level:</w:t>
      </w:r>
    </w:p>
    <w:p w14:paraId="4DFDCEA3" w14:textId="77777777" w:rsidR="00381833" w:rsidRPr="00381833" w:rsidRDefault="00381833" w:rsidP="00381833">
      <w:pPr>
        <w:pStyle w:val="ListBullet"/>
        <w:numPr>
          <w:ilvl w:val="1"/>
          <w:numId w:val="19"/>
        </w:numPr>
        <w:rPr>
          <w:lang w:val="en-IN"/>
        </w:rPr>
      </w:pPr>
      <w:r w:rsidRPr="00381833">
        <w:rPr>
          <w:lang w:val="en-IN"/>
        </w:rPr>
        <w:t>Configure datasource templates.</w:t>
      </w:r>
    </w:p>
    <w:p w14:paraId="1CED308A" w14:textId="77777777" w:rsidR="00381833" w:rsidRPr="00381833" w:rsidRDefault="00381833" w:rsidP="00381833">
      <w:pPr>
        <w:pStyle w:val="ListBullet"/>
        <w:numPr>
          <w:ilvl w:val="1"/>
          <w:numId w:val="19"/>
        </w:numPr>
        <w:rPr>
          <w:lang w:val="en-IN"/>
        </w:rPr>
      </w:pPr>
      <w:r w:rsidRPr="00381833">
        <w:rPr>
          <w:lang w:val="en-IN"/>
        </w:rPr>
        <w:t xml:space="preserve">Example: </w:t>
      </w:r>
      <w:r w:rsidRPr="00381833">
        <w:rPr>
          <w:b/>
          <w:bCs/>
          <w:lang w:val="en-IN"/>
        </w:rPr>
        <w:t>Patient CRUD Rendering</w:t>
      </w:r>
      <w:r w:rsidRPr="00381833">
        <w:rPr>
          <w:lang w:val="en-IN"/>
        </w:rPr>
        <w:t xml:space="preserve"> should only allow Patient Component Template as its datasource.</w:t>
      </w:r>
    </w:p>
    <w:p w14:paraId="526BD222" w14:textId="77777777" w:rsidR="00381833" w:rsidRPr="00381833" w:rsidRDefault="00381833" w:rsidP="00381833">
      <w:pPr>
        <w:pStyle w:val="ListBullet"/>
        <w:numPr>
          <w:ilvl w:val="1"/>
          <w:numId w:val="19"/>
        </w:numPr>
        <w:rPr>
          <w:lang w:val="en-IN"/>
        </w:rPr>
      </w:pPr>
      <w:r w:rsidRPr="00381833">
        <w:rPr>
          <w:lang w:val="en-IN"/>
        </w:rPr>
        <w:t>Prevents content authors from accidentally attaching wrong datasources (like a Banner item).</w:t>
      </w:r>
    </w:p>
    <w:p w14:paraId="0D693E71" w14:textId="77777777" w:rsidR="00381833" w:rsidRPr="00381833" w:rsidRDefault="00381833" w:rsidP="00381833">
      <w:pPr>
        <w:pStyle w:val="ListBullet"/>
        <w:rPr>
          <w:lang w:val="en-IN"/>
        </w:rPr>
      </w:pPr>
      <w:r w:rsidRPr="00381833">
        <w:rPr>
          <w:lang w:val="en-IN"/>
        </w:rPr>
        <w:pict w14:anchorId="118BAC04">
          <v:rect id="_x0000_i1045" style="width:0;height:1.5pt" o:hralign="center" o:hrstd="t" o:hr="t" fillcolor="#a0a0a0" stroked="f"/>
        </w:pict>
      </w:r>
    </w:p>
    <w:p w14:paraId="198D3198" w14:textId="77777777" w:rsidR="00381833" w:rsidRPr="00381833" w:rsidRDefault="00381833" w:rsidP="00381833">
      <w:pPr>
        <w:pStyle w:val="ListBullet"/>
        <w:rPr>
          <w:b/>
          <w:bCs/>
          <w:lang w:val="en-IN"/>
        </w:rPr>
      </w:pPr>
      <w:r w:rsidRPr="00381833">
        <w:rPr>
          <w:b/>
          <w:bCs/>
          <w:lang w:val="en-IN"/>
        </w:rPr>
        <w:t>7. Admin CRUD Operations via API</w:t>
      </w:r>
    </w:p>
    <w:p w14:paraId="58B46511" w14:textId="56568376" w:rsidR="00381833" w:rsidRPr="00381833" w:rsidRDefault="00381833" w:rsidP="00381833">
      <w:pPr>
        <w:pStyle w:val="ListBullet"/>
        <w:numPr>
          <w:ilvl w:val="0"/>
          <w:numId w:val="20"/>
        </w:numPr>
        <w:rPr>
          <w:lang w:val="en-IN"/>
        </w:rPr>
      </w:pPr>
      <w:r w:rsidRPr="00381833">
        <w:rPr>
          <w:lang w:val="en-IN"/>
        </w:rPr>
        <w:t xml:space="preserve">Use the </w:t>
      </w:r>
      <w:r w:rsidRPr="00381833">
        <w:rPr>
          <w:b/>
          <w:bCs/>
          <w:lang w:val="en-IN"/>
        </w:rPr>
        <w:t>PatientsController API</w:t>
      </w:r>
      <w:r w:rsidRPr="00381833">
        <w:rPr>
          <w:lang w:val="en-IN"/>
        </w:rPr>
        <w:t xml:space="preserve"> </w:t>
      </w:r>
    </w:p>
    <w:p w14:paraId="1B9616A5" w14:textId="77777777" w:rsidR="00381833" w:rsidRPr="00381833" w:rsidRDefault="00381833" w:rsidP="00381833">
      <w:pPr>
        <w:pStyle w:val="ListBullet"/>
        <w:numPr>
          <w:ilvl w:val="0"/>
          <w:numId w:val="20"/>
        </w:numPr>
        <w:rPr>
          <w:lang w:val="en-IN"/>
        </w:rPr>
      </w:pPr>
      <w:r w:rsidRPr="00381833">
        <w:rPr>
          <w:lang w:val="en-IN"/>
        </w:rPr>
        <w:t>The rendering (e.g., React or vanilla JS inside Sitecore) can:</w:t>
      </w:r>
    </w:p>
    <w:p w14:paraId="67EF66C5" w14:textId="77777777" w:rsidR="00381833" w:rsidRPr="00381833" w:rsidRDefault="00381833" w:rsidP="00381833">
      <w:pPr>
        <w:pStyle w:val="ListBullet"/>
        <w:numPr>
          <w:ilvl w:val="1"/>
          <w:numId w:val="20"/>
        </w:numPr>
        <w:rPr>
          <w:lang w:val="en-IN"/>
        </w:rPr>
      </w:pPr>
      <w:r w:rsidRPr="00381833">
        <w:rPr>
          <w:lang w:val="en-IN"/>
        </w:rPr>
        <w:t xml:space="preserve">Show </w:t>
      </w:r>
      <w:r w:rsidRPr="00381833">
        <w:rPr>
          <w:b/>
          <w:bCs/>
          <w:lang w:val="en-IN"/>
        </w:rPr>
        <w:t>patient list</w:t>
      </w:r>
      <w:r w:rsidRPr="00381833">
        <w:rPr>
          <w:lang w:val="en-IN"/>
        </w:rPr>
        <w:t xml:space="preserve"> from GET /api/patients/Search.</w:t>
      </w:r>
    </w:p>
    <w:p w14:paraId="6646818F" w14:textId="77777777" w:rsidR="00381833" w:rsidRPr="00381833" w:rsidRDefault="00381833" w:rsidP="00381833">
      <w:pPr>
        <w:pStyle w:val="ListBullet"/>
        <w:numPr>
          <w:ilvl w:val="1"/>
          <w:numId w:val="20"/>
        </w:numPr>
        <w:rPr>
          <w:lang w:val="en-IN"/>
        </w:rPr>
      </w:pPr>
      <w:r w:rsidRPr="00381833">
        <w:rPr>
          <w:lang w:val="en-IN"/>
        </w:rPr>
        <w:t xml:space="preserve">Provide a form for </w:t>
      </w:r>
      <w:r w:rsidRPr="00381833">
        <w:rPr>
          <w:b/>
          <w:bCs/>
          <w:lang w:val="en-IN"/>
        </w:rPr>
        <w:t>Add Patient</w:t>
      </w:r>
      <w:r w:rsidRPr="00381833">
        <w:rPr>
          <w:lang w:val="en-IN"/>
        </w:rPr>
        <w:t xml:space="preserve"> (POST /api/patients/Add).</w:t>
      </w:r>
    </w:p>
    <w:p w14:paraId="39E53DAA" w14:textId="77777777" w:rsidR="00381833" w:rsidRPr="00381833" w:rsidRDefault="00381833" w:rsidP="00381833">
      <w:pPr>
        <w:pStyle w:val="ListBullet"/>
        <w:numPr>
          <w:ilvl w:val="1"/>
          <w:numId w:val="20"/>
        </w:numPr>
        <w:rPr>
          <w:lang w:val="en-IN"/>
        </w:rPr>
      </w:pPr>
      <w:r w:rsidRPr="00381833">
        <w:rPr>
          <w:lang w:val="en-IN"/>
        </w:rPr>
        <w:t xml:space="preserve">Support </w:t>
      </w:r>
      <w:r w:rsidRPr="00381833">
        <w:rPr>
          <w:b/>
          <w:bCs/>
          <w:lang w:val="en-IN"/>
        </w:rPr>
        <w:t>Edit Patient</w:t>
      </w:r>
      <w:r w:rsidRPr="00381833">
        <w:rPr>
          <w:lang w:val="en-IN"/>
        </w:rPr>
        <w:t xml:space="preserve"> (PUT /api/patients/UpdateById/{id}).</w:t>
      </w:r>
    </w:p>
    <w:p w14:paraId="2A7B801F" w14:textId="77777777" w:rsidR="00381833" w:rsidRPr="00381833" w:rsidRDefault="00381833" w:rsidP="00381833">
      <w:pPr>
        <w:pStyle w:val="ListBullet"/>
        <w:numPr>
          <w:ilvl w:val="1"/>
          <w:numId w:val="20"/>
        </w:numPr>
        <w:rPr>
          <w:lang w:val="en-IN"/>
        </w:rPr>
      </w:pPr>
      <w:r w:rsidRPr="00381833">
        <w:rPr>
          <w:lang w:val="en-IN"/>
        </w:rPr>
        <w:t xml:space="preserve">Allow </w:t>
      </w:r>
      <w:r w:rsidRPr="00381833">
        <w:rPr>
          <w:b/>
          <w:bCs/>
          <w:lang w:val="en-IN"/>
        </w:rPr>
        <w:t>Delete Patient</w:t>
      </w:r>
      <w:r w:rsidRPr="00381833">
        <w:rPr>
          <w:lang w:val="en-IN"/>
        </w:rPr>
        <w:t xml:space="preserve"> (DELETE /api/patients/DeleteById/{id}).</w:t>
      </w:r>
    </w:p>
    <w:p w14:paraId="77B5A66E" w14:textId="77777777" w:rsidR="00381833" w:rsidRDefault="00381833" w:rsidP="0022500C">
      <w:pPr>
        <w:pStyle w:val="ListBullet"/>
        <w:numPr>
          <w:ilvl w:val="0"/>
          <w:numId w:val="0"/>
        </w:numPr>
        <w:ind w:left="360"/>
      </w:pPr>
    </w:p>
    <w:p w14:paraId="1C101812" w14:textId="77777777" w:rsidR="00911CB0" w:rsidRDefault="00911CB0" w:rsidP="0022500C">
      <w:pPr>
        <w:pStyle w:val="ListBullet"/>
        <w:numPr>
          <w:ilvl w:val="0"/>
          <w:numId w:val="0"/>
        </w:numPr>
        <w:ind w:left="360"/>
      </w:pPr>
    </w:p>
    <w:sectPr w:rsidR="00911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8BA9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70C3"/>
    <w:multiLevelType w:val="hybridMultilevel"/>
    <w:tmpl w:val="8AC06C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FC5F0A"/>
    <w:multiLevelType w:val="multilevel"/>
    <w:tmpl w:val="A594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56164D"/>
    <w:multiLevelType w:val="multilevel"/>
    <w:tmpl w:val="71A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D75A1"/>
    <w:multiLevelType w:val="multilevel"/>
    <w:tmpl w:val="CD02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70541"/>
    <w:multiLevelType w:val="multilevel"/>
    <w:tmpl w:val="8480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74922"/>
    <w:multiLevelType w:val="hybridMultilevel"/>
    <w:tmpl w:val="A942E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040192"/>
    <w:multiLevelType w:val="multilevel"/>
    <w:tmpl w:val="EA6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C6F2F"/>
    <w:multiLevelType w:val="multilevel"/>
    <w:tmpl w:val="3A70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E10C6"/>
    <w:multiLevelType w:val="multilevel"/>
    <w:tmpl w:val="47E2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0331D"/>
    <w:multiLevelType w:val="multilevel"/>
    <w:tmpl w:val="594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96532"/>
    <w:multiLevelType w:val="multilevel"/>
    <w:tmpl w:val="FF42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121760">
    <w:abstractNumId w:val="8"/>
  </w:num>
  <w:num w:numId="2" w16cid:durableId="1043216427">
    <w:abstractNumId w:val="6"/>
  </w:num>
  <w:num w:numId="3" w16cid:durableId="318578944">
    <w:abstractNumId w:val="5"/>
  </w:num>
  <w:num w:numId="4" w16cid:durableId="1603873657">
    <w:abstractNumId w:val="4"/>
  </w:num>
  <w:num w:numId="5" w16cid:durableId="41833472">
    <w:abstractNumId w:val="7"/>
  </w:num>
  <w:num w:numId="6" w16cid:durableId="1037387385">
    <w:abstractNumId w:val="3"/>
  </w:num>
  <w:num w:numId="7" w16cid:durableId="317805089">
    <w:abstractNumId w:val="2"/>
  </w:num>
  <w:num w:numId="8" w16cid:durableId="2052919970">
    <w:abstractNumId w:val="1"/>
  </w:num>
  <w:num w:numId="9" w16cid:durableId="802230645">
    <w:abstractNumId w:val="0"/>
  </w:num>
  <w:num w:numId="10" w16cid:durableId="94404561">
    <w:abstractNumId w:val="9"/>
  </w:num>
  <w:num w:numId="11" w16cid:durableId="207843257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7700225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1941115">
    <w:abstractNumId w:val="14"/>
  </w:num>
  <w:num w:numId="14" w16cid:durableId="2042052797">
    <w:abstractNumId w:val="13"/>
  </w:num>
  <w:num w:numId="15" w16cid:durableId="111949578">
    <w:abstractNumId w:val="19"/>
  </w:num>
  <w:num w:numId="16" w16cid:durableId="1488329028">
    <w:abstractNumId w:val="12"/>
  </w:num>
  <w:num w:numId="17" w16cid:durableId="677199522">
    <w:abstractNumId w:val="16"/>
  </w:num>
  <w:num w:numId="18" w16cid:durableId="1893346963">
    <w:abstractNumId w:val="11"/>
  </w:num>
  <w:num w:numId="19" w16cid:durableId="1322276572">
    <w:abstractNumId w:val="18"/>
  </w:num>
  <w:num w:numId="20" w16cid:durableId="516777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78B"/>
    <w:rsid w:val="00034616"/>
    <w:rsid w:val="0006063C"/>
    <w:rsid w:val="00062282"/>
    <w:rsid w:val="00062F88"/>
    <w:rsid w:val="00137189"/>
    <w:rsid w:val="0015074B"/>
    <w:rsid w:val="00184337"/>
    <w:rsid w:val="001B1421"/>
    <w:rsid w:val="001C09F9"/>
    <w:rsid w:val="0022500C"/>
    <w:rsid w:val="00284068"/>
    <w:rsid w:val="00292D12"/>
    <w:rsid w:val="0029639D"/>
    <w:rsid w:val="002A5830"/>
    <w:rsid w:val="002B42CC"/>
    <w:rsid w:val="002E54B6"/>
    <w:rsid w:val="002F3D48"/>
    <w:rsid w:val="00326F90"/>
    <w:rsid w:val="00332DF0"/>
    <w:rsid w:val="00353D73"/>
    <w:rsid w:val="00381833"/>
    <w:rsid w:val="003B3184"/>
    <w:rsid w:val="00436AC6"/>
    <w:rsid w:val="00461FC7"/>
    <w:rsid w:val="00464B8F"/>
    <w:rsid w:val="00466D6A"/>
    <w:rsid w:val="00482124"/>
    <w:rsid w:val="004914EB"/>
    <w:rsid w:val="004C036C"/>
    <w:rsid w:val="004D4794"/>
    <w:rsid w:val="004D5350"/>
    <w:rsid w:val="00513AB2"/>
    <w:rsid w:val="0053617C"/>
    <w:rsid w:val="005800E1"/>
    <w:rsid w:val="00587FBC"/>
    <w:rsid w:val="00593624"/>
    <w:rsid w:val="005C244F"/>
    <w:rsid w:val="00601454"/>
    <w:rsid w:val="006135ED"/>
    <w:rsid w:val="00613DAF"/>
    <w:rsid w:val="00652E61"/>
    <w:rsid w:val="006D4276"/>
    <w:rsid w:val="0075126A"/>
    <w:rsid w:val="00772F5A"/>
    <w:rsid w:val="00780D94"/>
    <w:rsid w:val="00794E7E"/>
    <w:rsid w:val="007D5AED"/>
    <w:rsid w:val="007E400A"/>
    <w:rsid w:val="007F2C68"/>
    <w:rsid w:val="00806BEC"/>
    <w:rsid w:val="00820664"/>
    <w:rsid w:val="00883C68"/>
    <w:rsid w:val="008F4C35"/>
    <w:rsid w:val="008F5B04"/>
    <w:rsid w:val="00903714"/>
    <w:rsid w:val="00911CB0"/>
    <w:rsid w:val="0092139A"/>
    <w:rsid w:val="00930974"/>
    <w:rsid w:val="0095637C"/>
    <w:rsid w:val="00962326"/>
    <w:rsid w:val="00971D99"/>
    <w:rsid w:val="00991767"/>
    <w:rsid w:val="009A55C6"/>
    <w:rsid w:val="009D7A0D"/>
    <w:rsid w:val="009E7F86"/>
    <w:rsid w:val="009F32F2"/>
    <w:rsid w:val="009F5859"/>
    <w:rsid w:val="00A35831"/>
    <w:rsid w:val="00A6441B"/>
    <w:rsid w:val="00AA1D8D"/>
    <w:rsid w:val="00AB3C46"/>
    <w:rsid w:val="00AC79A0"/>
    <w:rsid w:val="00AD6449"/>
    <w:rsid w:val="00AE2AF6"/>
    <w:rsid w:val="00AE6FD1"/>
    <w:rsid w:val="00B06DDC"/>
    <w:rsid w:val="00B11261"/>
    <w:rsid w:val="00B15D86"/>
    <w:rsid w:val="00B458A6"/>
    <w:rsid w:val="00B466CE"/>
    <w:rsid w:val="00B47730"/>
    <w:rsid w:val="00B64EDA"/>
    <w:rsid w:val="00B74119"/>
    <w:rsid w:val="00BF2EB3"/>
    <w:rsid w:val="00BF67F8"/>
    <w:rsid w:val="00C06706"/>
    <w:rsid w:val="00C777A4"/>
    <w:rsid w:val="00C82468"/>
    <w:rsid w:val="00CA64D0"/>
    <w:rsid w:val="00CB0664"/>
    <w:rsid w:val="00CE079D"/>
    <w:rsid w:val="00CF09CF"/>
    <w:rsid w:val="00CF3577"/>
    <w:rsid w:val="00D255EE"/>
    <w:rsid w:val="00D431E7"/>
    <w:rsid w:val="00D44DBA"/>
    <w:rsid w:val="00D54CE8"/>
    <w:rsid w:val="00D61D01"/>
    <w:rsid w:val="00D73118"/>
    <w:rsid w:val="00D741C9"/>
    <w:rsid w:val="00D74DAB"/>
    <w:rsid w:val="00D7580B"/>
    <w:rsid w:val="00D91ACF"/>
    <w:rsid w:val="00DC3945"/>
    <w:rsid w:val="00DD7C7A"/>
    <w:rsid w:val="00DE432A"/>
    <w:rsid w:val="00DF70F7"/>
    <w:rsid w:val="00E25E56"/>
    <w:rsid w:val="00E448D2"/>
    <w:rsid w:val="00EA3C25"/>
    <w:rsid w:val="00EB1D0F"/>
    <w:rsid w:val="00F9110C"/>
    <w:rsid w:val="00FA5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540F3"/>
  <w14:defaultImageDpi w14:val="300"/>
  <w15:docId w15:val="{BE59A60A-F2FF-4FC9-9F88-E0264806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E40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0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1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124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58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yourname/patient-management-api.g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Pratik Wasnik</cp:lastModifiedBy>
  <cp:revision>108</cp:revision>
  <dcterms:created xsi:type="dcterms:W3CDTF">2025-09-11T18:06:00Z</dcterms:created>
  <dcterms:modified xsi:type="dcterms:W3CDTF">2025-09-12T07:55:00Z</dcterms:modified>
  <cp:category/>
</cp:coreProperties>
</file>